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4E2893" w14:textId="77777777" w:rsidR="00734F0B" w:rsidRPr="00734F0B" w:rsidRDefault="00734F0B" w:rsidP="00734F0B">
      <w:pPr>
        <w:jc w:val="center"/>
        <w:rPr>
          <w:rFonts w:ascii="Times New Roman" w:hAnsi="Times New Roman" w:cs="Times New Roman"/>
          <w:sz w:val="28"/>
          <w:szCs w:val="28"/>
        </w:rPr>
      </w:pPr>
      <w:r w:rsidRPr="00734F0B">
        <w:rPr>
          <w:rFonts w:ascii="Times New Roman" w:hAnsi="Times New Roman" w:cs="Times New Roman"/>
          <w:noProof/>
        </w:rPr>
        <w:drawing>
          <wp:inline distT="0" distB="0" distL="0" distR="0" wp14:anchorId="0A636290" wp14:editId="21C8F546">
            <wp:extent cx="1000125" cy="1000125"/>
            <wp:effectExtent l="0" t="0" r="9525" b="0"/>
            <wp:docPr id="1" name="Picture 1" descr="The Superior University - Transparent H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uperior University - Transparent Hand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16316" cy="1016316"/>
                    </a:xfrm>
                    <a:prstGeom prst="rect">
                      <a:avLst/>
                    </a:prstGeom>
                    <a:noFill/>
                    <a:ln>
                      <a:noFill/>
                    </a:ln>
                  </pic:spPr>
                </pic:pic>
              </a:graphicData>
            </a:graphic>
          </wp:inline>
        </w:drawing>
      </w:r>
    </w:p>
    <w:p w14:paraId="77778171" w14:textId="77777777" w:rsidR="00734F0B" w:rsidRPr="00734F0B" w:rsidRDefault="00734F0B" w:rsidP="00734F0B">
      <w:pPr>
        <w:spacing w:line="240" w:lineRule="auto"/>
        <w:jc w:val="center"/>
        <w:rPr>
          <w:rFonts w:ascii="Times New Roman" w:hAnsi="Times New Roman" w:cs="Times New Roman"/>
          <w:b/>
          <w:bCs/>
          <w:sz w:val="28"/>
          <w:szCs w:val="28"/>
        </w:rPr>
      </w:pPr>
      <w:r w:rsidRPr="00734F0B">
        <w:rPr>
          <w:rFonts w:ascii="Times New Roman" w:hAnsi="Times New Roman" w:cs="Times New Roman"/>
          <w:b/>
          <w:bCs/>
          <w:sz w:val="28"/>
          <w:szCs w:val="28"/>
        </w:rPr>
        <w:t xml:space="preserve">BS Artificial Intelligence </w:t>
      </w:r>
    </w:p>
    <w:p w14:paraId="3EADB76C" w14:textId="77777777" w:rsidR="00734F0B" w:rsidRPr="00734F0B" w:rsidRDefault="00734F0B" w:rsidP="00734F0B">
      <w:pPr>
        <w:spacing w:line="240" w:lineRule="auto"/>
        <w:jc w:val="center"/>
        <w:rPr>
          <w:rFonts w:ascii="Times New Roman" w:hAnsi="Times New Roman" w:cs="Times New Roman"/>
          <w:b/>
          <w:bCs/>
          <w:sz w:val="28"/>
          <w:szCs w:val="28"/>
        </w:rPr>
      </w:pPr>
    </w:p>
    <w:p w14:paraId="29628F50" w14:textId="77777777" w:rsidR="00734F0B" w:rsidRPr="00734F0B" w:rsidRDefault="00734F0B" w:rsidP="00734F0B">
      <w:pPr>
        <w:spacing w:line="240" w:lineRule="auto"/>
        <w:rPr>
          <w:rFonts w:ascii="Times New Roman" w:hAnsi="Times New Roman" w:cs="Times New Roman"/>
          <w:b/>
          <w:bCs/>
          <w:sz w:val="26"/>
          <w:szCs w:val="26"/>
        </w:rPr>
      </w:pPr>
      <w:r w:rsidRPr="00734F0B">
        <w:rPr>
          <w:rFonts w:ascii="Times New Roman" w:hAnsi="Times New Roman" w:cs="Times New Roman"/>
          <w:b/>
          <w:bCs/>
          <w:sz w:val="26"/>
          <w:szCs w:val="26"/>
        </w:rPr>
        <w:t xml:space="preserve">Name: </w:t>
      </w:r>
      <w:r w:rsidRPr="00734F0B">
        <w:rPr>
          <w:rFonts w:ascii="Times New Roman" w:hAnsi="Times New Roman" w:cs="Times New Roman"/>
          <w:sz w:val="26"/>
          <w:szCs w:val="26"/>
        </w:rPr>
        <w:t>Hafiz M. Muneeb Akbar</w:t>
      </w:r>
    </w:p>
    <w:p w14:paraId="4520CB2D" w14:textId="77777777" w:rsidR="00734F0B" w:rsidRPr="00734F0B" w:rsidRDefault="00734F0B" w:rsidP="00734F0B">
      <w:pPr>
        <w:spacing w:line="240" w:lineRule="auto"/>
        <w:rPr>
          <w:rFonts w:ascii="Times New Roman" w:hAnsi="Times New Roman" w:cs="Times New Roman"/>
          <w:b/>
          <w:bCs/>
          <w:sz w:val="26"/>
          <w:szCs w:val="26"/>
        </w:rPr>
      </w:pPr>
      <w:r w:rsidRPr="00734F0B">
        <w:rPr>
          <w:rFonts w:ascii="Times New Roman" w:hAnsi="Times New Roman" w:cs="Times New Roman"/>
          <w:b/>
          <w:bCs/>
          <w:sz w:val="26"/>
          <w:szCs w:val="26"/>
        </w:rPr>
        <w:t>Roll No:</w:t>
      </w:r>
      <w:r w:rsidRPr="00734F0B">
        <w:rPr>
          <w:rFonts w:ascii="Times New Roman" w:hAnsi="Times New Roman" w:cs="Times New Roman"/>
          <w:sz w:val="26"/>
          <w:szCs w:val="26"/>
        </w:rPr>
        <w:t xml:space="preserve"> SU92-BSAIM-F24-048</w:t>
      </w:r>
    </w:p>
    <w:p w14:paraId="161F5265" w14:textId="77777777" w:rsidR="00734F0B" w:rsidRPr="00734F0B" w:rsidRDefault="00734F0B" w:rsidP="00734F0B">
      <w:pPr>
        <w:spacing w:line="240" w:lineRule="auto"/>
        <w:rPr>
          <w:rFonts w:ascii="Times New Roman" w:hAnsi="Times New Roman" w:cs="Times New Roman"/>
          <w:b/>
          <w:bCs/>
          <w:sz w:val="26"/>
          <w:szCs w:val="26"/>
        </w:rPr>
      </w:pPr>
      <w:r w:rsidRPr="00734F0B">
        <w:rPr>
          <w:rFonts w:ascii="Times New Roman" w:hAnsi="Times New Roman" w:cs="Times New Roman"/>
          <w:b/>
          <w:bCs/>
          <w:sz w:val="26"/>
          <w:szCs w:val="26"/>
        </w:rPr>
        <w:t xml:space="preserve">Subject: </w:t>
      </w:r>
      <w:r w:rsidRPr="00734F0B">
        <w:rPr>
          <w:rFonts w:ascii="Times New Roman" w:hAnsi="Times New Roman" w:cs="Times New Roman"/>
          <w:sz w:val="26"/>
          <w:szCs w:val="26"/>
        </w:rPr>
        <w:t>Artificial Intelligence (Lab)</w:t>
      </w:r>
    </w:p>
    <w:p w14:paraId="4AA8A663" w14:textId="77777777" w:rsidR="00734F0B" w:rsidRPr="00734F0B" w:rsidRDefault="00734F0B" w:rsidP="00734F0B">
      <w:pPr>
        <w:spacing w:line="240" w:lineRule="auto"/>
        <w:rPr>
          <w:rFonts w:ascii="Times New Roman" w:hAnsi="Times New Roman" w:cs="Times New Roman"/>
        </w:rPr>
      </w:pPr>
    </w:p>
    <w:p w14:paraId="4303F88F" w14:textId="00DDFD41" w:rsidR="00734F0B" w:rsidRPr="00734F0B" w:rsidRDefault="00734F0B" w:rsidP="00734F0B">
      <w:pPr>
        <w:spacing w:line="240" w:lineRule="auto"/>
        <w:jc w:val="center"/>
        <w:rPr>
          <w:rFonts w:ascii="Times New Roman" w:hAnsi="Times New Roman" w:cs="Times New Roman"/>
          <w:b/>
          <w:bCs/>
          <w:sz w:val="28"/>
          <w:szCs w:val="28"/>
        </w:rPr>
      </w:pPr>
      <w:r w:rsidRPr="00734F0B">
        <w:rPr>
          <w:rFonts w:ascii="Times New Roman" w:hAnsi="Times New Roman" w:cs="Times New Roman"/>
          <w:b/>
          <w:bCs/>
          <w:sz w:val="28"/>
          <w:szCs w:val="28"/>
        </w:rPr>
        <w:t xml:space="preserve">Lab Task </w:t>
      </w:r>
      <w:r>
        <w:rPr>
          <w:rFonts w:ascii="Times New Roman" w:hAnsi="Times New Roman" w:cs="Times New Roman"/>
          <w:b/>
          <w:bCs/>
          <w:sz w:val="28"/>
          <w:szCs w:val="28"/>
        </w:rPr>
        <w:t>3</w:t>
      </w:r>
    </w:p>
    <w:p w14:paraId="45B033A2" w14:textId="5F494CC0" w:rsidR="00F92329" w:rsidRDefault="00000000" w:rsidP="00DF5BD9">
      <w:pPr>
        <w:jc w:val="center"/>
        <w:rPr>
          <w:rFonts w:ascii="Times New Roman" w:hAnsi="Times New Roman" w:cs="Times New Roman"/>
          <w:b/>
          <w:bCs/>
          <w:sz w:val="28"/>
          <w:szCs w:val="28"/>
        </w:rPr>
      </w:pPr>
      <w:r w:rsidRPr="00734F0B">
        <w:rPr>
          <w:rFonts w:ascii="Times New Roman" w:hAnsi="Times New Roman" w:cs="Times New Roman"/>
          <w:b/>
          <w:bCs/>
          <w:sz w:val="28"/>
          <w:szCs w:val="28"/>
        </w:rPr>
        <w:t>Explanation of Model-Based Reflex Agent Code</w:t>
      </w:r>
    </w:p>
    <w:p w14:paraId="2514B85B" w14:textId="77777777" w:rsidR="00DF5BD9" w:rsidRPr="00734F0B" w:rsidRDefault="00DF5BD9" w:rsidP="00DF5BD9">
      <w:pPr>
        <w:jc w:val="center"/>
        <w:rPr>
          <w:rFonts w:ascii="Times New Roman" w:hAnsi="Times New Roman" w:cs="Times New Roman"/>
          <w:b/>
          <w:bCs/>
          <w:sz w:val="28"/>
          <w:szCs w:val="28"/>
        </w:rPr>
      </w:pPr>
    </w:p>
    <w:p w14:paraId="13B9BAE0" w14:textId="77777777" w:rsidR="00F92329" w:rsidRPr="00734F0B" w:rsidRDefault="00000000">
      <w:pPr>
        <w:rPr>
          <w:rFonts w:ascii="Times New Roman" w:hAnsi="Times New Roman" w:cs="Times New Roman"/>
        </w:rPr>
      </w:pPr>
      <w:r w:rsidRPr="00734F0B">
        <w:rPr>
          <w:rFonts w:ascii="Times New Roman" w:hAnsi="Times New Roman" w:cs="Times New Roman"/>
        </w:rPr>
        <w:t>This document explains the Python code for a Model-Based Reflex Agent that controls an Air Conditioner (AC) based on room temperatures. It not only checks the current temperature but also remembers the previous action to avoid unnecessary switching of the AC.</w:t>
      </w:r>
    </w:p>
    <w:p w14:paraId="5742E1DD" w14:textId="77777777" w:rsidR="00F92329" w:rsidRPr="00734F0B" w:rsidRDefault="00000000" w:rsidP="00734F0B">
      <w:pPr>
        <w:rPr>
          <w:rFonts w:ascii="Times New Roman" w:hAnsi="Times New Roman" w:cs="Times New Roman"/>
          <w:b/>
          <w:bCs/>
          <w:sz w:val="24"/>
          <w:szCs w:val="24"/>
        </w:rPr>
      </w:pPr>
      <w:r w:rsidRPr="00734F0B">
        <w:rPr>
          <w:rFonts w:ascii="Times New Roman" w:hAnsi="Times New Roman" w:cs="Times New Roman"/>
          <w:b/>
          <w:bCs/>
          <w:sz w:val="24"/>
          <w:szCs w:val="24"/>
        </w:rPr>
        <w:t>Class Definition</w:t>
      </w:r>
    </w:p>
    <w:p w14:paraId="3BDFC7DB" w14:textId="77777777" w:rsidR="00F92329" w:rsidRPr="00734F0B" w:rsidRDefault="00000000">
      <w:pPr>
        <w:rPr>
          <w:rFonts w:ascii="Times New Roman" w:hAnsi="Times New Roman" w:cs="Times New Roman"/>
        </w:rPr>
      </w:pPr>
      <w:r w:rsidRPr="00734F0B">
        <w:rPr>
          <w:rFonts w:ascii="Times New Roman" w:hAnsi="Times New Roman" w:cs="Times New Roman"/>
        </w:rPr>
        <w:t>The class 'ModelBasedReflexAgent' is defined to represent the agent.</w:t>
      </w:r>
    </w:p>
    <w:p w14:paraId="1302FDF8" w14:textId="77777777" w:rsidR="00F92329" w:rsidRPr="00734F0B" w:rsidRDefault="00000000" w:rsidP="00734F0B">
      <w:pPr>
        <w:rPr>
          <w:rFonts w:ascii="Times New Roman" w:hAnsi="Times New Roman" w:cs="Times New Roman"/>
          <w:b/>
          <w:bCs/>
          <w:sz w:val="24"/>
          <w:szCs w:val="24"/>
        </w:rPr>
      </w:pPr>
      <w:r w:rsidRPr="00734F0B">
        <w:rPr>
          <w:rFonts w:ascii="Times New Roman" w:hAnsi="Times New Roman" w:cs="Times New Roman"/>
          <w:b/>
          <w:bCs/>
          <w:sz w:val="24"/>
          <w:szCs w:val="24"/>
        </w:rPr>
        <w:t>__init__ Method</w:t>
      </w:r>
    </w:p>
    <w:p w14:paraId="74D5CBA9" w14:textId="77777777" w:rsidR="00F92329" w:rsidRPr="00734F0B" w:rsidRDefault="00000000">
      <w:pPr>
        <w:rPr>
          <w:rFonts w:ascii="Times New Roman" w:hAnsi="Times New Roman" w:cs="Times New Roman"/>
        </w:rPr>
      </w:pPr>
      <w:r w:rsidRPr="00734F0B">
        <w:rPr>
          <w:rFonts w:ascii="Times New Roman" w:hAnsi="Times New Roman" w:cs="Times New Roman"/>
        </w:rPr>
        <w:t>The constructor (__init__) takes a fixed temperature (desired threshold). It initializes two attributes:</w:t>
      </w:r>
      <w:r w:rsidRPr="00734F0B">
        <w:rPr>
          <w:rFonts w:ascii="Times New Roman" w:hAnsi="Times New Roman" w:cs="Times New Roman"/>
        </w:rPr>
        <w:br/>
        <w:t>- self.fixed_temp: stores the desired temperature.</w:t>
      </w:r>
      <w:r w:rsidRPr="00734F0B">
        <w:rPr>
          <w:rFonts w:ascii="Times New Roman" w:hAnsi="Times New Roman" w:cs="Times New Roman"/>
        </w:rPr>
        <w:br/>
        <w:t>- self.previous_action: keeps track of the last action taken (initially None).</w:t>
      </w:r>
    </w:p>
    <w:p w14:paraId="48F317EB" w14:textId="77777777" w:rsidR="00F92329" w:rsidRPr="00734F0B" w:rsidRDefault="00000000" w:rsidP="00734F0B">
      <w:pPr>
        <w:rPr>
          <w:rFonts w:ascii="Times New Roman" w:hAnsi="Times New Roman" w:cs="Times New Roman"/>
          <w:b/>
          <w:bCs/>
          <w:sz w:val="24"/>
          <w:szCs w:val="24"/>
        </w:rPr>
      </w:pPr>
      <w:r w:rsidRPr="00734F0B">
        <w:rPr>
          <w:rFonts w:ascii="Times New Roman" w:hAnsi="Times New Roman" w:cs="Times New Roman"/>
          <w:b/>
          <w:bCs/>
          <w:sz w:val="24"/>
          <w:szCs w:val="24"/>
        </w:rPr>
        <w:t>sensor Method</w:t>
      </w:r>
    </w:p>
    <w:p w14:paraId="30E96039" w14:textId="77777777" w:rsidR="00F92329" w:rsidRPr="00734F0B" w:rsidRDefault="00000000">
      <w:pPr>
        <w:rPr>
          <w:rFonts w:ascii="Times New Roman" w:hAnsi="Times New Roman" w:cs="Times New Roman"/>
        </w:rPr>
      </w:pPr>
      <w:r w:rsidRPr="00734F0B">
        <w:rPr>
          <w:rFonts w:ascii="Times New Roman" w:hAnsi="Times New Roman" w:cs="Times New Roman"/>
        </w:rPr>
        <w:t xml:space="preserve">This method receives the current room temperature (temp) as input and assigns it to the attribute </w:t>
      </w:r>
      <w:proofErr w:type="gramStart"/>
      <w:r w:rsidRPr="00734F0B">
        <w:rPr>
          <w:rFonts w:ascii="Times New Roman" w:hAnsi="Times New Roman" w:cs="Times New Roman"/>
        </w:rPr>
        <w:t>self.current</w:t>
      </w:r>
      <w:proofErr w:type="gramEnd"/>
      <w:r w:rsidRPr="00734F0B">
        <w:rPr>
          <w:rFonts w:ascii="Times New Roman" w:hAnsi="Times New Roman" w:cs="Times New Roman"/>
        </w:rPr>
        <w:t>_temp.</w:t>
      </w:r>
    </w:p>
    <w:p w14:paraId="041D39FC" w14:textId="77777777" w:rsidR="00F92329" w:rsidRPr="00734F0B" w:rsidRDefault="00000000" w:rsidP="00734F0B">
      <w:pPr>
        <w:rPr>
          <w:rFonts w:ascii="Times New Roman" w:hAnsi="Times New Roman" w:cs="Times New Roman"/>
          <w:b/>
          <w:bCs/>
          <w:sz w:val="24"/>
          <w:szCs w:val="24"/>
        </w:rPr>
      </w:pPr>
      <w:r w:rsidRPr="00734F0B">
        <w:rPr>
          <w:rFonts w:ascii="Times New Roman" w:hAnsi="Times New Roman" w:cs="Times New Roman"/>
          <w:b/>
          <w:bCs/>
          <w:sz w:val="24"/>
          <w:szCs w:val="24"/>
        </w:rPr>
        <w:t>performance Method</w:t>
      </w:r>
    </w:p>
    <w:p w14:paraId="704632C3" w14:textId="77777777" w:rsidR="00F92329" w:rsidRPr="00734F0B" w:rsidRDefault="00000000">
      <w:pPr>
        <w:rPr>
          <w:rFonts w:ascii="Times New Roman" w:hAnsi="Times New Roman" w:cs="Times New Roman"/>
        </w:rPr>
      </w:pPr>
      <w:r w:rsidRPr="00734F0B">
        <w:rPr>
          <w:rFonts w:ascii="Times New Roman" w:hAnsi="Times New Roman" w:cs="Times New Roman"/>
        </w:rPr>
        <w:t>This method decides what action to take based on the current temperature:</w:t>
      </w:r>
      <w:r w:rsidRPr="00734F0B">
        <w:rPr>
          <w:rFonts w:ascii="Times New Roman" w:hAnsi="Times New Roman" w:cs="Times New Roman"/>
        </w:rPr>
        <w:br/>
        <w:t>- If current_temp &gt; fixed_temp: set action = 'Turn on the AC'.</w:t>
      </w:r>
      <w:r w:rsidRPr="00734F0B">
        <w:rPr>
          <w:rFonts w:ascii="Times New Roman" w:hAnsi="Times New Roman" w:cs="Times New Roman"/>
        </w:rPr>
        <w:br/>
      </w:r>
      <w:r w:rsidRPr="00734F0B">
        <w:rPr>
          <w:rFonts w:ascii="Times New Roman" w:hAnsi="Times New Roman" w:cs="Times New Roman"/>
        </w:rPr>
        <w:lastRenderedPageBreak/>
        <w:t>- Otherwise: set action = 'Turn off the AC'.</w:t>
      </w:r>
      <w:r w:rsidRPr="00734F0B">
        <w:rPr>
          <w:rFonts w:ascii="Times New Roman" w:hAnsi="Times New Roman" w:cs="Times New Roman"/>
        </w:rPr>
        <w:br/>
      </w:r>
      <w:r w:rsidRPr="00734F0B">
        <w:rPr>
          <w:rFonts w:ascii="Times New Roman" w:hAnsi="Times New Roman" w:cs="Times New Roman"/>
        </w:rPr>
        <w:br/>
        <w:t>It then checks if the new action is the same as the previous action. If yes, it sets action = 'No action needed' to prevent repetition.</w:t>
      </w:r>
      <w:r w:rsidRPr="00734F0B">
        <w:rPr>
          <w:rFonts w:ascii="Times New Roman" w:hAnsi="Times New Roman" w:cs="Times New Roman"/>
        </w:rPr>
        <w:br/>
        <w:t>Finally, it updates self.previous_action and returns the chosen action.</w:t>
      </w:r>
    </w:p>
    <w:p w14:paraId="50166836" w14:textId="6B58840D" w:rsidR="00F92329" w:rsidRPr="00734F0B" w:rsidRDefault="00734F0B" w:rsidP="00734F0B">
      <w:pPr>
        <w:rPr>
          <w:rFonts w:ascii="Times New Roman" w:hAnsi="Times New Roman" w:cs="Times New Roman"/>
          <w:b/>
          <w:bCs/>
          <w:sz w:val="24"/>
          <w:szCs w:val="24"/>
        </w:rPr>
      </w:pPr>
      <w:r>
        <w:rPr>
          <w:rFonts w:ascii="Times New Roman" w:hAnsi="Times New Roman" w:cs="Times New Roman"/>
          <w:b/>
          <w:bCs/>
          <w:sz w:val="24"/>
          <w:szCs w:val="24"/>
        </w:rPr>
        <w:t>A</w:t>
      </w:r>
      <w:r w:rsidR="00000000" w:rsidRPr="00734F0B">
        <w:rPr>
          <w:rFonts w:ascii="Times New Roman" w:hAnsi="Times New Roman" w:cs="Times New Roman"/>
          <w:b/>
          <w:bCs/>
          <w:sz w:val="24"/>
          <w:szCs w:val="24"/>
        </w:rPr>
        <w:t>ctuator Method</w:t>
      </w:r>
    </w:p>
    <w:p w14:paraId="06A8C5C0" w14:textId="77777777" w:rsidR="00F92329" w:rsidRPr="00734F0B" w:rsidRDefault="00000000">
      <w:pPr>
        <w:rPr>
          <w:rFonts w:ascii="Times New Roman" w:hAnsi="Times New Roman" w:cs="Times New Roman"/>
        </w:rPr>
      </w:pPr>
      <w:r w:rsidRPr="00734F0B">
        <w:rPr>
          <w:rFonts w:ascii="Times New Roman" w:hAnsi="Times New Roman" w:cs="Times New Roman"/>
        </w:rPr>
        <w:t xml:space="preserve">This method calls </w:t>
      </w:r>
      <w:proofErr w:type="gramStart"/>
      <w:r w:rsidRPr="00734F0B">
        <w:rPr>
          <w:rFonts w:ascii="Times New Roman" w:hAnsi="Times New Roman" w:cs="Times New Roman"/>
          <w:b/>
          <w:bCs/>
        </w:rPr>
        <w:t>performance(</w:t>
      </w:r>
      <w:proofErr w:type="gramEnd"/>
      <w:r w:rsidRPr="00734F0B">
        <w:rPr>
          <w:rFonts w:ascii="Times New Roman" w:hAnsi="Times New Roman" w:cs="Times New Roman"/>
          <w:b/>
          <w:bCs/>
        </w:rPr>
        <w:t>)</w:t>
      </w:r>
      <w:r w:rsidRPr="00734F0B">
        <w:rPr>
          <w:rFonts w:ascii="Times New Roman" w:hAnsi="Times New Roman" w:cs="Times New Roman"/>
        </w:rPr>
        <w:t xml:space="preserve"> to get the action and then prints the result in the format: temperature and action.</w:t>
      </w:r>
    </w:p>
    <w:p w14:paraId="13B6F9F8" w14:textId="77777777" w:rsidR="00F92329" w:rsidRPr="00734F0B" w:rsidRDefault="00000000" w:rsidP="00734F0B">
      <w:pPr>
        <w:rPr>
          <w:rFonts w:ascii="Times New Roman" w:hAnsi="Times New Roman" w:cs="Times New Roman"/>
          <w:b/>
          <w:bCs/>
          <w:sz w:val="24"/>
          <w:szCs w:val="24"/>
        </w:rPr>
      </w:pPr>
      <w:r w:rsidRPr="00734F0B">
        <w:rPr>
          <w:rFonts w:ascii="Times New Roman" w:hAnsi="Times New Roman" w:cs="Times New Roman"/>
          <w:b/>
          <w:bCs/>
          <w:sz w:val="24"/>
          <w:szCs w:val="24"/>
        </w:rPr>
        <w:t>Rooms Dictionary</w:t>
      </w:r>
    </w:p>
    <w:p w14:paraId="6DA060CE" w14:textId="77777777" w:rsidR="00F92329" w:rsidRPr="00734F0B" w:rsidRDefault="00000000">
      <w:pPr>
        <w:rPr>
          <w:rFonts w:ascii="Times New Roman" w:hAnsi="Times New Roman" w:cs="Times New Roman"/>
        </w:rPr>
      </w:pPr>
      <w:r w:rsidRPr="00734F0B">
        <w:rPr>
          <w:rFonts w:ascii="Times New Roman" w:hAnsi="Times New Roman" w:cs="Times New Roman"/>
        </w:rPr>
        <w:t>A dictionary named 'rooms' is created with room names as keys and their respective temperatures as values.</w:t>
      </w:r>
    </w:p>
    <w:p w14:paraId="3CAEA424" w14:textId="77777777" w:rsidR="00F92329" w:rsidRPr="00734F0B" w:rsidRDefault="00000000" w:rsidP="00734F0B">
      <w:pPr>
        <w:rPr>
          <w:rFonts w:ascii="Times New Roman" w:hAnsi="Times New Roman" w:cs="Times New Roman"/>
          <w:b/>
          <w:bCs/>
          <w:sz w:val="24"/>
          <w:szCs w:val="24"/>
        </w:rPr>
      </w:pPr>
      <w:r w:rsidRPr="00734F0B">
        <w:rPr>
          <w:rFonts w:ascii="Times New Roman" w:hAnsi="Times New Roman" w:cs="Times New Roman"/>
          <w:b/>
          <w:bCs/>
          <w:sz w:val="24"/>
          <w:szCs w:val="24"/>
        </w:rPr>
        <w:t>Agent Creation</w:t>
      </w:r>
    </w:p>
    <w:p w14:paraId="12DBC2BC" w14:textId="77777777" w:rsidR="00F92329" w:rsidRPr="00734F0B" w:rsidRDefault="00000000">
      <w:pPr>
        <w:rPr>
          <w:rFonts w:ascii="Times New Roman" w:hAnsi="Times New Roman" w:cs="Times New Roman"/>
        </w:rPr>
      </w:pPr>
      <w:r w:rsidRPr="00734F0B">
        <w:rPr>
          <w:rFonts w:ascii="Times New Roman" w:hAnsi="Times New Roman" w:cs="Times New Roman"/>
        </w:rPr>
        <w:t>An object of ModelBasedReflexAgent is created with a fixed temperature of 22°C.</w:t>
      </w:r>
    </w:p>
    <w:p w14:paraId="13CA6EFB" w14:textId="77777777" w:rsidR="00F92329" w:rsidRPr="00734F0B" w:rsidRDefault="00000000" w:rsidP="00734F0B">
      <w:pPr>
        <w:rPr>
          <w:rFonts w:ascii="Times New Roman" w:hAnsi="Times New Roman" w:cs="Times New Roman"/>
          <w:b/>
          <w:bCs/>
          <w:sz w:val="24"/>
          <w:szCs w:val="24"/>
        </w:rPr>
      </w:pPr>
      <w:r w:rsidRPr="00734F0B">
        <w:rPr>
          <w:rFonts w:ascii="Times New Roman" w:hAnsi="Times New Roman" w:cs="Times New Roman"/>
          <w:b/>
          <w:bCs/>
          <w:sz w:val="24"/>
          <w:szCs w:val="24"/>
        </w:rPr>
        <w:t>Loop Through Rooms</w:t>
      </w:r>
    </w:p>
    <w:p w14:paraId="58104E00" w14:textId="77777777" w:rsidR="00F92329" w:rsidRPr="00734F0B" w:rsidRDefault="00000000">
      <w:pPr>
        <w:rPr>
          <w:rFonts w:ascii="Times New Roman" w:hAnsi="Times New Roman" w:cs="Times New Roman"/>
        </w:rPr>
      </w:pPr>
      <w:r w:rsidRPr="00734F0B">
        <w:rPr>
          <w:rFonts w:ascii="Times New Roman" w:hAnsi="Times New Roman" w:cs="Times New Roman"/>
        </w:rPr>
        <w:t xml:space="preserve">The program loops through each room in the dictionary, sends the room temperature to the agent using </w:t>
      </w:r>
      <w:proofErr w:type="gramStart"/>
      <w:r w:rsidRPr="00734F0B">
        <w:rPr>
          <w:rFonts w:ascii="Times New Roman" w:hAnsi="Times New Roman" w:cs="Times New Roman"/>
        </w:rPr>
        <w:t>sensor(</w:t>
      </w:r>
      <w:proofErr w:type="gramEnd"/>
      <w:r w:rsidRPr="00734F0B">
        <w:rPr>
          <w:rFonts w:ascii="Times New Roman" w:hAnsi="Times New Roman" w:cs="Times New Roman"/>
        </w:rPr>
        <w:t xml:space="preserve">), and then calls </w:t>
      </w:r>
      <w:proofErr w:type="gramStart"/>
      <w:r w:rsidRPr="00734F0B">
        <w:rPr>
          <w:rFonts w:ascii="Times New Roman" w:hAnsi="Times New Roman" w:cs="Times New Roman"/>
        </w:rPr>
        <w:t>actuator(</w:t>
      </w:r>
      <w:proofErr w:type="gramEnd"/>
      <w:r w:rsidRPr="00734F0B">
        <w:rPr>
          <w:rFonts w:ascii="Times New Roman" w:hAnsi="Times New Roman" w:cs="Times New Roman"/>
        </w:rPr>
        <w:t>) to print the decision.</w:t>
      </w:r>
    </w:p>
    <w:p w14:paraId="048D4665" w14:textId="77777777" w:rsidR="00F92329" w:rsidRPr="00734F0B" w:rsidRDefault="00000000" w:rsidP="00734F0B">
      <w:pPr>
        <w:rPr>
          <w:rFonts w:ascii="Times New Roman" w:hAnsi="Times New Roman" w:cs="Times New Roman"/>
          <w:b/>
          <w:bCs/>
          <w:sz w:val="24"/>
          <w:szCs w:val="24"/>
        </w:rPr>
      </w:pPr>
      <w:r w:rsidRPr="00734F0B">
        <w:rPr>
          <w:rFonts w:ascii="Times New Roman" w:hAnsi="Times New Roman" w:cs="Times New Roman"/>
          <w:b/>
          <w:bCs/>
          <w:sz w:val="24"/>
          <w:szCs w:val="24"/>
        </w:rPr>
        <w:t>Individual Room Example</w:t>
      </w:r>
    </w:p>
    <w:p w14:paraId="3AD255DA" w14:textId="77777777" w:rsidR="00F92329" w:rsidRDefault="00000000">
      <w:pPr>
        <w:rPr>
          <w:rFonts w:ascii="Times New Roman" w:hAnsi="Times New Roman" w:cs="Times New Roman"/>
        </w:rPr>
      </w:pPr>
      <w:r w:rsidRPr="00734F0B">
        <w:rPr>
          <w:rFonts w:ascii="Times New Roman" w:hAnsi="Times New Roman" w:cs="Times New Roman"/>
        </w:rPr>
        <w:t>Finally, an example with a single room temperature (24°C) is tested to show how the agent behaves individually.</w:t>
      </w:r>
    </w:p>
    <w:p w14:paraId="41EEACEA" w14:textId="77777777" w:rsidR="00734F0B" w:rsidRDefault="00734F0B">
      <w:pPr>
        <w:rPr>
          <w:rFonts w:ascii="Times New Roman" w:hAnsi="Times New Roman" w:cs="Times New Roman"/>
        </w:rPr>
      </w:pPr>
    </w:p>
    <w:p w14:paraId="4753CD4E" w14:textId="77777777" w:rsidR="00734F0B" w:rsidRDefault="00734F0B">
      <w:pPr>
        <w:rPr>
          <w:rFonts w:ascii="Times New Roman" w:hAnsi="Times New Roman" w:cs="Times New Roman"/>
        </w:rPr>
      </w:pPr>
    </w:p>
    <w:p w14:paraId="6B8A30E7" w14:textId="7EF17AF5" w:rsidR="00734F0B" w:rsidRPr="00734F0B" w:rsidRDefault="00734F0B" w:rsidP="00734F0B">
      <w:pPr>
        <w:jc w:val="center"/>
        <w:rPr>
          <w:rFonts w:ascii="Times New Roman" w:hAnsi="Times New Roman" w:cs="Times New Roman"/>
          <w:b/>
          <w:bCs/>
          <w:sz w:val="28"/>
          <w:szCs w:val="28"/>
        </w:rPr>
      </w:pPr>
      <w:r>
        <w:rPr>
          <w:rFonts w:ascii="Times New Roman" w:hAnsi="Times New Roman" w:cs="Times New Roman"/>
          <w:b/>
          <w:bCs/>
          <w:sz w:val="28"/>
          <w:szCs w:val="28"/>
        </w:rPr>
        <w:t xml:space="preserve">Output </w:t>
      </w:r>
      <w:proofErr w:type="spellStart"/>
      <w:r>
        <w:rPr>
          <w:rFonts w:ascii="Times New Roman" w:hAnsi="Times New Roman" w:cs="Times New Roman"/>
          <w:b/>
          <w:bCs/>
          <w:sz w:val="28"/>
          <w:szCs w:val="28"/>
        </w:rPr>
        <w:t>ScreenShots</w:t>
      </w:r>
      <w:proofErr w:type="spellEnd"/>
    </w:p>
    <w:p w14:paraId="25783146" w14:textId="77777777" w:rsidR="00734F0B" w:rsidRDefault="00734F0B" w:rsidP="00734F0B">
      <w:pPr>
        <w:keepNext/>
      </w:pPr>
      <w:r>
        <w:rPr>
          <w:noProof/>
        </w:rPr>
        <w:lastRenderedPageBreak/>
        <w:drawing>
          <wp:inline distT="0" distB="0" distL="0" distR="0" wp14:anchorId="74FA67F7" wp14:editId="01F1AE33">
            <wp:extent cx="5486400" cy="3552825"/>
            <wp:effectExtent l="0" t="0" r="0" b="9525"/>
            <wp:docPr id="1102203441"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203441" name="Picture 1" descr="A screen shot of a computer program&#10;&#10;AI-generated content may be incorrect."/>
                    <pic:cNvPicPr/>
                  </pic:nvPicPr>
                  <pic:blipFill>
                    <a:blip r:embed="rId7"/>
                    <a:stretch>
                      <a:fillRect/>
                    </a:stretch>
                  </pic:blipFill>
                  <pic:spPr>
                    <a:xfrm>
                      <a:off x="0" y="0"/>
                      <a:ext cx="5486400" cy="3552825"/>
                    </a:xfrm>
                    <a:prstGeom prst="rect">
                      <a:avLst/>
                    </a:prstGeom>
                  </pic:spPr>
                </pic:pic>
              </a:graphicData>
            </a:graphic>
          </wp:inline>
        </w:drawing>
      </w:r>
    </w:p>
    <w:p w14:paraId="680569BB" w14:textId="03F1CDAF" w:rsidR="00734F0B" w:rsidRDefault="00734F0B" w:rsidP="00734F0B">
      <w:pPr>
        <w:pStyle w:val="Caption"/>
        <w:jc w:val="center"/>
        <w:rPr>
          <w:noProof/>
        </w:rPr>
      </w:pPr>
      <w:r>
        <w:t xml:space="preserve">Figure </w:t>
      </w:r>
      <w:fldSimple w:instr=" SEQ Figure \* ARABIC ">
        <w:r>
          <w:rPr>
            <w:noProof/>
          </w:rPr>
          <w:t>1</w:t>
        </w:r>
      </w:fldSimple>
      <w:r>
        <w:t xml:space="preserve">This image shows the </w:t>
      </w:r>
      <w:r w:rsidRPr="00900667">
        <w:t>class</w:t>
      </w:r>
      <w:r>
        <w:rPr>
          <w:noProof/>
        </w:rPr>
        <w:t xml:space="preserve"> ofthe Model Based Reflex Agent</w:t>
      </w:r>
    </w:p>
    <w:p w14:paraId="651B51F4" w14:textId="77777777" w:rsidR="00734F0B" w:rsidRDefault="00734F0B" w:rsidP="00734F0B">
      <w:pPr>
        <w:keepNext/>
      </w:pPr>
      <w:r>
        <w:rPr>
          <w:noProof/>
        </w:rPr>
        <w:drawing>
          <wp:inline distT="0" distB="0" distL="0" distR="0" wp14:anchorId="53AE23A1" wp14:editId="2DBE2AB3">
            <wp:extent cx="6105525" cy="3771900"/>
            <wp:effectExtent l="0" t="0" r="9525" b="0"/>
            <wp:docPr id="211058454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584542" name="Picture 1" descr="A screen shot of a computer program&#10;&#10;AI-generated content may be incorrect."/>
                    <pic:cNvPicPr/>
                  </pic:nvPicPr>
                  <pic:blipFill>
                    <a:blip r:embed="rId8"/>
                    <a:stretch>
                      <a:fillRect/>
                    </a:stretch>
                  </pic:blipFill>
                  <pic:spPr>
                    <a:xfrm>
                      <a:off x="0" y="0"/>
                      <a:ext cx="6105525" cy="3771900"/>
                    </a:xfrm>
                    <a:prstGeom prst="rect">
                      <a:avLst/>
                    </a:prstGeom>
                  </pic:spPr>
                </pic:pic>
              </a:graphicData>
            </a:graphic>
          </wp:inline>
        </w:drawing>
      </w:r>
    </w:p>
    <w:p w14:paraId="7C57D249" w14:textId="37F2A6FB" w:rsidR="00734F0B" w:rsidRPr="00734F0B" w:rsidRDefault="00734F0B" w:rsidP="00734F0B">
      <w:pPr>
        <w:pStyle w:val="Caption"/>
        <w:jc w:val="center"/>
      </w:pPr>
      <w:r>
        <w:t xml:space="preserve">Figure </w:t>
      </w:r>
      <w:fldSimple w:instr=" SEQ Figure \* ARABIC ">
        <w:r>
          <w:rPr>
            <w:noProof/>
          </w:rPr>
          <w:t>2</w:t>
        </w:r>
      </w:fldSimple>
      <w:r>
        <w:t>Showing the Output of the Agent.</w:t>
      </w:r>
    </w:p>
    <w:sectPr w:rsidR="00734F0B" w:rsidRPr="00734F0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6148572">
    <w:abstractNumId w:val="8"/>
  </w:num>
  <w:num w:numId="2" w16cid:durableId="1838492118">
    <w:abstractNumId w:val="6"/>
  </w:num>
  <w:num w:numId="3" w16cid:durableId="1037118261">
    <w:abstractNumId w:val="5"/>
  </w:num>
  <w:num w:numId="4" w16cid:durableId="1117867771">
    <w:abstractNumId w:val="4"/>
  </w:num>
  <w:num w:numId="5" w16cid:durableId="772558981">
    <w:abstractNumId w:val="7"/>
  </w:num>
  <w:num w:numId="6" w16cid:durableId="350762162">
    <w:abstractNumId w:val="3"/>
  </w:num>
  <w:num w:numId="7" w16cid:durableId="1632595595">
    <w:abstractNumId w:val="2"/>
  </w:num>
  <w:num w:numId="8" w16cid:durableId="1103764762">
    <w:abstractNumId w:val="1"/>
  </w:num>
  <w:num w:numId="9" w16cid:durableId="1367177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6FAD"/>
    <w:rsid w:val="0015074B"/>
    <w:rsid w:val="0029639D"/>
    <w:rsid w:val="00326F90"/>
    <w:rsid w:val="00734F0B"/>
    <w:rsid w:val="00AA1D8D"/>
    <w:rsid w:val="00B47730"/>
    <w:rsid w:val="00CB0664"/>
    <w:rsid w:val="00DF5BD9"/>
    <w:rsid w:val="00F9232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91CDE2"/>
  <w14:defaultImageDpi w14:val="300"/>
  <w15:docId w15:val="{E04D57CD-DA8A-411D-840F-E5500C96A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working 8831</cp:lastModifiedBy>
  <cp:revision>3</cp:revision>
  <dcterms:created xsi:type="dcterms:W3CDTF">2013-12-23T23:15:00Z</dcterms:created>
  <dcterms:modified xsi:type="dcterms:W3CDTF">2025-09-25T20:23:00Z</dcterms:modified>
  <cp:category/>
</cp:coreProperties>
</file>