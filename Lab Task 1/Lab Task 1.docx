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F35E5" w14:textId="77777777" w:rsidR="00925762" w:rsidRPr="00E07877" w:rsidRDefault="00925762" w:rsidP="00925762">
      <w:pPr>
        <w:jc w:val="center"/>
        <w:rPr>
          <w:rFonts w:ascii="Times New Roman" w:hAnsi="Times New Roman" w:cs="Times New Roman"/>
          <w:sz w:val="28"/>
          <w:szCs w:val="28"/>
        </w:rPr>
      </w:pPr>
      <w:r w:rsidRPr="00E07877">
        <w:rPr>
          <w:rFonts w:ascii="Times New Roman" w:hAnsi="Times New Roman" w:cs="Times New Roman"/>
          <w:noProof/>
        </w:rPr>
        <w:drawing>
          <wp:inline distT="0" distB="0" distL="0" distR="0" wp14:anchorId="57BB0F5F" wp14:editId="6FB096A1">
            <wp:extent cx="1000125" cy="1000125"/>
            <wp:effectExtent l="0" t="0" r="9525" b="0"/>
            <wp:docPr id="1" name="Picture 1"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perior University - Transparent Han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316" cy="1016316"/>
                    </a:xfrm>
                    <a:prstGeom prst="rect">
                      <a:avLst/>
                    </a:prstGeom>
                    <a:noFill/>
                    <a:ln>
                      <a:noFill/>
                    </a:ln>
                  </pic:spPr>
                </pic:pic>
              </a:graphicData>
            </a:graphic>
          </wp:inline>
        </w:drawing>
      </w:r>
    </w:p>
    <w:p w14:paraId="48F2BFB4" w14:textId="77777777" w:rsidR="00925762" w:rsidRPr="00E07877" w:rsidRDefault="00925762" w:rsidP="00925762">
      <w:pPr>
        <w:spacing w:line="240" w:lineRule="auto"/>
        <w:jc w:val="center"/>
        <w:rPr>
          <w:rFonts w:ascii="Times New Roman" w:hAnsi="Times New Roman" w:cs="Times New Roman"/>
          <w:b/>
          <w:bCs/>
          <w:sz w:val="28"/>
          <w:szCs w:val="28"/>
        </w:rPr>
      </w:pPr>
      <w:r w:rsidRPr="00E07877">
        <w:rPr>
          <w:rFonts w:ascii="Times New Roman" w:hAnsi="Times New Roman" w:cs="Times New Roman"/>
          <w:b/>
          <w:bCs/>
          <w:sz w:val="28"/>
          <w:szCs w:val="28"/>
        </w:rPr>
        <w:t xml:space="preserve">BS Artificial Intelligence </w:t>
      </w:r>
    </w:p>
    <w:p w14:paraId="08D813B4" w14:textId="77777777" w:rsidR="00925762" w:rsidRPr="00E07877" w:rsidRDefault="00925762" w:rsidP="00925762">
      <w:pPr>
        <w:spacing w:line="240" w:lineRule="auto"/>
        <w:jc w:val="center"/>
        <w:rPr>
          <w:rFonts w:ascii="Times New Roman" w:hAnsi="Times New Roman" w:cs="Times New Roman"/>
          <w:sz w:val="28"/>
          <w:szCs w:val="28"/>
        </w:rPr>
      </w:pPr>
    </w:p>
    <w:p w14:paraId="38BCE543" w14:textId="317E212C" w:rsidR="00925762" w:rsidRPr="00E07877" w:rsidRDefault="00925762" w:rsidP="00925762">
      <w:pPr>
        <w:spacing w:line="240" w:lineRule="auto"/>
        <w:rPr>
          <w:rFonts w:ascii="Times New Roman" w:hAnsi="Times New Roman" w:cs="Times New Roman"/>
          <w:b/>
          <w:bCs/>
          <w:sz w:val="26"/>
          <w:szCs w:val="26"/>
        </w:rPr>
      </w:pPr>
      <w:r w:rsidRPr="00E07877">
        <w:rPr>
          <w:rFonts w:ascii="Times New Roman" w:hAnsi="Times New Roman" w:cs="Times New Roman"/>
          <w:b/>
          <w:bCs/>
          <w:sz w:val="26"/>
          <w:szCs w:val="26"/>
        </w:rPr>
        <w:t xml:space="preserve">Name: </w:t>
      </w:r>
      <w:r w:rsidRPr="00E07877">
        <w:rPr>
          <w:rFonts w:ascii="Times New Roman" w:hAnsi="Times New Roman" w:cs="Times New Roman"/>
          <w:sz w:val="26"/>
          <w:szCs w:val="26"/>
        </w:rPr>
        <w:t>Hafiz M. Muneeb Akbar</w:t>
      </w:r>
    </w:p>
    <w:p w14:paraId="10E0476E" w14:textId="194BA0A4" w:rsidR="00925762" w:rsidRPr="00E07877" w:rsidRDefault="00925762" w:rsidP="00925762">
      <w:pPr>
        <w:spacing w:line="240" w:lineRule="auto"/>
        <w:rPr>
          <w:rFonts w:ascii="Times New Roman" w:hAnsi="Times New Roman" w:cs="Times New Roman"/>
          <w:b/>
          <w:bCs/>
          <w:sz w:val="26"/>
          <w:szCs w:val="26"/>
        </w:rPr>
      </w:pPr>
      <w:r w:rsidRPr="00E07877">
        <w:rPr>
          <w:rFonts w:ascii="Times New Roman" w:hAnsi="Times New Roman" w:cs="Times New Roman"/>
          <w:b/>
          <w:bCs/>
          <w:sz w:val="26"/>
          <w:szCs w:val="26"/>
        </w:rPr>
        <w:t>Roll No:</w:t>
      </w:r>
      <w:r w:rsidRPr="00E07877">
        <w:rPr>
          <w:rFonts w:ascii="Times New Roman" w:hAnsi="Times New Roman" w:cs="Times New Roman"/>
          <w:sz w:val="26"/>
          <w:szCs w:val="26"/>
        </w:rPr>
        <w:t xml:space="preserve"> SU92-BSAIM-F24-048</w:t>
      </w:r>
    </w:p>
    <w:p w14:paraId="1250CE00" w14:textId="76764DCA" w:rsidR="00925762" w:rsidRPr="00E07877" w:rsidRDefault="00925762" w:rsidP="00925762">
      <w:pPr>
        <w:spacing w:line="240" w:lineRule="auto"/>
        <w:rPr>
          <w:rFonts w:ascii="Times New Roman" w:hAnsi="Times New Roman" w:cs="Times New Roman"/>
          <w:b/>
          <w:bCs/>
          <w:sz w:val="26"/>
          <w:szCs w:val="26"/>
        </w:rPr>
      </w:pPr>
      <w:r w:rsidRPr="00E07877">
        <w:rPr>
          <w:rFonts w:ascii="Times New Roman" w:hAnsi="Times New Roman" w:cs="Times New Roman"/>
          <w:b/>
          <w:bCs/>
          <w:sz w:val="26"/>
          <w:szCs w:val="26"/>
        </w:rPr>
        <w:t xml:space="preserve">Subject: </w:t>
      </w:r>
      <w:r w:rsidRPr="00E07877">
        <w:rPr>
          <w:rFonts w:ascii="Times New Roman" w:hAnsi="Times New Roman" w:cs="Times New Roman"/>
          <w:sz w:val="26"/>
          <w:szCs w:val="26"/>
        </w:rPr>
        <w:t>Artificial Intelligence (Lab)</w:t>
      </w:r>
    </w:p>
    <w:p w14:paraId="314B0408" w14:textId="77777777" w:rsidR="00925762" w:rsidRPr="00E07877" w:rsidRDefault="00925762" w:rsidP="00925762">
      <w:pPr>
        <w:spacing w:line="240" w:lineRule="auto"/>
        <w:rPr>
          <w:rFonts w:ascii="Times New Roman" w:hAnsi="Times New Roman" w:cs="Times New Roman"/>
        </w:rPr>
      </w:pPr>
    </w:p>
    <w:p w14:paraId="7D65153B" w14:textId="77777777" w:rsidR="00925762" w:rsidRPr="00E07877" w:rsidRDefault="00925762" w:rsidP="00925762">
      <w:pPr>
        <w:spacing w:line="240" w:lineRule="auto"/>
        <w:rPr>
          <w:rFonts w:ascii="Times New Roman" w:hAnsi="Times New Roman" w:cs="Times New Roman"/>
        </w:rPr>
      </w:pPr>
    </w:p>
    <w:p w14:paraId="174A8C89" w14:textId="11B516DA" w:rsidR="00925762" w:rsidRPr="00E07877" w:rsidRDefault="00925762" w:rsidP="00925762">
      <w:pPr>
        <w:spacing w:line="240" w:lineRule="auto"/>
        <w:jc w:val="center"/>
        <w:rPr>
          <w:rFonts w:ascii="Times New Roman" w:hAnsi="Times New Roman" w:cs="Times New Roman"/>
          <w:b/>
          <w:bCs/>
          <w:sz w:val="28"/>
          <w:szCs w:val="28"/>
        </w:rPr>
      </w:pPr>
      <w:r w:rsidRPr="00E07877">
        <w:rPr>
          <w:rFonts w:ascii="Times New Roman" w:hAnsi="Times New Roman" w:cs="Times New Roman"/>
          <w:b/>
          <w:bCs/>
          <w:sz w:val="28"/>
          <w:szCs w:val="28"/>
        </w:rPr>
        <w:t>Lab Task 1</w:t>
      </w:r>
    </w:p>
    <w:p w14:paraId="1AE3AD97" w14:textId="2B8747A2" w:rsidR="00925762" w:rsidRPr="00E07877" w:rsidRDefault="00925762" w:rsidP="00925762">
      <w:pPr>
        <w:spacing w:line="240" w:lineRule="auto"/>
        <w:jc w:val="center"/>
        <w:rPr>
          <w:rFonts w:ascii="Times New Roman" w:hAnsi="Times New Roman" w:cs="Times New Roman"/>
          <w:b/>
          <w:bCs/>
          <w:sz w:val="28"/>
          <w:szCs w:val="28"/>
        </w:rPr>
      </w:pPr>
      <w:r w:rsidRPr="00E07877">
        <w:rPr>
          <w:rFonts w:ascii="Times New Roman" w:hAnsi="Times New Roman" w:cs="Times New Roman"/>
          <w:b/>
          <w:bCs/>
          <w:sz w:val="28"/>
          <w:szCs w:val="28"/>
        </w:rPr>
        <w:t>To-Do-List Program</w:t>
      </w:r>
    </w:p>
    <w:p w14:paraId="2E388563" w14:textId="77777777" w:rsidR="00925762" w:rsidRPr="00E07877" w:rsidRDefault="00925762" w:rsidP="00925762">
      <w:pPr>
        <w:spacing w:line="240" w:lineRule="auto"/>
        <w:rPr>
          <w:rFonts w:ascii="Times New Roman" w:hAnsi="Times New Roman" w:cs="Times New Roman"/>
        </w:rPr>
      </w:pPr>
    </w:p>
    <w:p w14:paraId="691FD474" w14:textId="77777777" w:rsidR="00511221" w:rsidRPr="00E07877" w:rsidRDefault="00000000" w:rsidP="00925762">
      <w:pPr>
        <w:rPr>
          <w:rFonts w:ascii="Times New Roman" w:hAnsi="Times New Roman" w:cs="Times New Roman"/>
          <w:b/>
          <w:bCs/>
          <w:sz w:val="28"/>
          <w:szCs w:val="28"/>
        </w:rPr>
      </w:pPr>
      <w:r w:rsidRPr="00E07877">
        <w:rPr>
          <w:rFonts w:ascii="Times New Roman" w:hAnsi="Times New Roman" w:cs="Times New Roman"/>
          <w:b/>
          <w:bCs/>
          <w:sz w:val="28"/>
          <w:szCs w:val="28"/>
        </w:rPr>
        <w:t>Introduction</w:t>
      </w:r>
    </w:p>
    <w:p w14:paraId="05264B39" w14:textId="77777777" w:rsidR="00511221" w:rsidRDefault="00000000">
      <w:pPr>
        <w:rPr>
          <w:rFonts w:ascii="Times New Roman" w:hAnsi="Times New Roman" w:cs="Times New Roman"/>
        </w:rPr>
      </w:pPr>
      <w:r w:rsidRPr="00E07877">
        <w:rPr>
          <w:rFonts w:ascii="Times New Roman" w:hAnsi="Times New Roman" w:cs="Times New Roman"/>
        </w:rPr>
        <w:t>In this lab task, I created a simple To-Do List Program in Python. The purpose of this program is to allow users to add tasks, list all tasks, and delete tasks. This helps in learning the basics of Python functions, loops, conditionals, and user interaction.</w:t>
      </w:r>
    </w:p>
    <w:p w14:paraId="4B1D22F1" w14:textId="77777777" w:rsidR="00B86DCF" w:rsidRPr="00E07877" w:rsidRDefault="00B86DCF">
      <w:pPr>
        <w:rPr>
          <w:rFonts w:ascii="Times New Roman" w:hAnsi="Times New Roman" w:cs="Times New Roman"/>
        </w:rPr>
      </w:pPr>
    </w:p>
    <w:p w14:paraId="48611AAA" w14:textId="11F3FA37" w:rsidR="00B86DCF" w:rsidRDefault="00000000" w:rsidP="00C76D4E">
      <w:pPr>
        <w:pStyle w:val="Heading1"/>
        <w:jc w:val="center"/>
        <w:rPr>
          <w:rFonts w:ascii="Times New Roman" w:hAnsi="Times New Roman" w:cs="Times New Roman"/>
          <w:color w:val="000000" w:themeColor="text1"/>
        </w:rPr>
      </w:pPr>
      <w:r w:rsidRPr="00B86DCF">
        <w:rPr>
          <w:rFonts w:ascii="Times New Roman" w:hAnsi="Times New Roman" w:cs="Times New Roman"/>
          <w:color w:val="000000" w:themeColor="text1"/>
        </w:rPr>
        <w:t>Steps Explanation</w:t>
      </w:r>
    </w:p>
    <w:p w14:paraId="4D1F7FFA" w14:textId="77777777" w:rsidR="00B86DCF" w:rsidRPr="00B86DCF" w:rsidRDefault="00B86DCF" w:rsidP="00B86DCF"/>
    <w:p w14:paraId="5EA0238C" w14:textId="77777777" w:rsidR="00511221" w:rsidRPr="00E07877" w:rsidRDefault="00000000" w:rsidP="00925762">
      <w:pPr>
        <w:rPr>
          <w:rFonts w:ascii="Times New Roman" w:hAnsi="Times New Roman" w:cs="Times New Roman"/>
          <w:b/>
          <w:bCs/>
          <w:sz w:val="26"/>
          <w:szCs w:val="26"/>
        </w:rPr>
      </w:pPr>
      <w:r w:rsidRPr="00E07877">
        <w:rPr>
          <w:rFonts w:ascii="Times New Roman" w:hAnsi="Times New Roman" w:cs="Times New Roman"/>
          <w:b/>
          <w:bCs/>
          <w:sz w:val="26"/>
          <w:szCs w:val="26"/>
        </w:rPr>
        <w:t>Step 1: Creating an Empty List</w:t>
      </w:r>
    </w:p>
    <w:p w14:paraId="408091EB" w14:textId="77777777" w:rsidR="00511221" w:rsidRPr="00E07877" w:rsidRDefault="00000000">
      <w:pPr>
        <w:rPr>
          <w:rFonts w:ascii="Times New Roman" w:hAnsi="Times New Roman" w:cs="Times New Roman"/>
        </w:rPr>
      </w:pPr>
      <w:r w:rsidRPr="00E07877">
        <w:rPr>
          <w:rFonts w:ascii="Times New Roman" w:hAnsi="Times New Roman" w:cs="Times New Roman"/>
        </w:rPr>
        <w:t>First, I created an empty list called '</w:t>
      </w:r>
      <w:r w:rsidRPr="00E07877">
        <w:rPr>
          <w:rFonts w:ascii="Times New Roman" w:hAnsi="Times New Roman" w:cs="Times New Roman"/>
          <w:b/>
          <w:bCs/>
        </w:rPr>
        <w:t>tasks</w:t>
      </w:r>
      <w:r w:rsidRPr="00E07877">
        <w:rPr>
          <w:rFonts w:ascii="Times New Roman" w:hAnsi="Times New Roman" w:cs="Times New Roman"/>
        </w:rPr>
        <w:t>' which stores all the tasks entered by the user.</w:t>
      </w:r>
    </w:p>
    <w:p w14:paraId="1F6AB8F8" w14:textId="77777777" w:rsidR="00511221" w:rsidRPr="00E07877" w:rsidRDefault="00000000" w:rsidP="00925762">
      <w:pPr>
        <w:rPr>
          <w:rFonts w:ascii="Times New Roman" w:hAnsi="Times New Roman" w:cs="Times New Roman"/>
          <w:b/>
          <w:bCs/>
          <w:sz w:val="26"/>
          <w:szCs w:val="26"/>
        </w:rPr>
      </w:pPr>
      <w:r w:rsidRPr="00E07877">
        <w:rPr>
          <w:rFonts w:ascii="Times New Roman" w:hAnsi="Times New Roman" w:cs="Times New Roman"/>
          <w:b/>
          <w:bCs/>
          <w:sz w:val="26"/>
          <w:szCs w:val="26"/>
        </w:rPr>
        <w:t>Step 2: Adding a Task</w:t>
      </w:r>
    </w:p>
    <w:p w14:paraId="2587F995" w14:textId="77777777" w:rsidR="00A3178B" w:rsidRPr="00E07877" w:rsidRDefault="00A3178B" w:rsidP="00925762">
      <w:pPr>
        <w:rPr>
          <w:rFonts w:ascii="Times New Roman" w:hAnsi="Times New Roman" w:cs="Times New Roman"/>
        </w:rPr>
      </w:pPr>
      <w:r w:rsidRPr="00E07877">
        <w:rPr>
          <w:rFonts w:ascii="Times New Roman" w:hAnsi="Times New Roman" w:cs="Times New Roman"/>
        </w:rPr>
        <w:t xml:space="preserve">I made a function named </w:t>
      </w:r>
      <w:r w:rsidRPr="00E07877">
        <w:rPr>
          <w:rFonts w:ascii="Times New Roman" w:hAnsi="Times New Roman" w:cs="Times New Roman"/>
          <w:b/>
          <w:bCs/>
        </w:rPr>
        <w:t>addTask()</w:t>
      </w:r>
      <w:r w:rsidRPr="00E07877">
        <w:rPr>
          <w:rFonts w:ascii="Times New Roman" w:hAnsi="Times New Roman" w:cs="Times New Roman"/>
        </w:rPr>
        <w:t xml:space="preserve"> where the program asks the user to enter a task. That task is then stored inside the tasks list using the </w:t>
      </w:r>
      <w:r w:rsidRPr="00E07877">
        <w:rPr>
          <w:rFonts w:ascii="Times New Roman" w:hAnsi="Times New Roman" w:cs="Times New Roman"/>
          <w:b/>
          <w:bCs/>
        </w:rPr>
        <w:t>append</w:t>
      </w:r>
      <w:r w:rsidRPr="00E07877">
        <w:rPr>
          <w:rFonts w:ascii="Times New Roman" w:hAnsi="Times New Roman" w:cs="Times New Roman"/>
        </w:rPr>
        <w:t xml:space="preserve"> method, and a confirmation message is displayed to show that the task has been added.</w:t>
      </w:r>
    </w:p>
    <w:p w14:paraId="1D32A78B" w14:textId="77777777" w:rsidR="00A3178B" w:rsidRPr="00E07877" w:rsidRDefault="00A3178B" w:rsidP="00925762">
      <w:pPr>
        <w:rPr>
          <w:rFonts w:ascii="Times New Roman" w:hAnsi="Times New Roman" w:cs="Times New Roman"/>
          <w:b/>
          <w:bCs/>
          <w:sz w:val="26"/>
          <w:szCs w:val="26"/>
        </w:rPr>
      </w:pPr>
    </w:p>
    <w:p w14:paraId="6028F633" w14:textId="77777777" w:rsidR="00A3178B" w:rsidRPr="00E07877" w:rsidRDefault="00A3178B" w:rsidP="00925762">
      <w:pPr>
        <w:rPr>
          <w:rFonts w:ascii="Times New Roman" w:hAnsi="Times New Roman" w:cs="Times New Roman"/>
          <w:b/>
          <w:bCs/>
          <w:sz w:val="26"/>
          <w:szCs w:val="26"/>
        </w:rPr>
      </w:pPr>
    </w:p>
    <w:p w14:paraId="201ACEEE" w14:textId="3B525238" w:rsidR="00511221" w:rsidRPr="00E07877" w:rsidRDefault="00000000" w:rsidP="00925762">
      <w:pPr>
        <w:rPr>
          <w:rFonts w:ascii="Times New Roman" w:hAnsi="Times New Roman" w:cs="Times New Roman"/>
          <w:b/>
          <w:bCs/>
          <w:sz w:val="26"/>
          <w:szCs w:val="26"/>
        </w:rPr>
      </w:pPr>
      <w:r w:rsidRPr="00E07877">
        <w:rPr>
          <w:rFonts w:ascii="Times New Roman" w:hAnsi="Times New Roman" w:cs="Times New Roman"/>
          <w:b/>
          <w:bCs/>
          <w:sz w:val="26"/>
          <w:szCs w:val="26"/>
        </w:rPr>
        <w:t>Step 3: Listing the Tasks</w:t>
      </w:r>
    </w:p>
    <w:p w14:paraId="45246704" w14:textId="77777777" w:rsidR="00A3178B" w:rsidRPr="00E07877" w:rsidRDefault="00A3178B" w:rsidP="00C60C45">
      <w:pPr>
        <w:rPr>
          <w:rFonts w:ascii="Times New Roman" w:hAnsi="Times New Roman" w:cs="Times New Roman"/>
          <w:b/>
          <w:bCs/>
        </w:rPr>
      </w:pPr>
      <w:r w:rsidRPr="00E07877">
        <w:rPr>
          <w:rFonts w:ascii="Times New Roman" w:hAnsi="Times New Roman" w:cs="Times New Roman"/>
        </w:rPr>
        <w:t xml:space="preserve">I created another function named </w:t>
      </w:r>
      <w:r w:rsidRPr="00E07877">
        <w:rPr>
          <w:rFonts w:ascii="Times New Roman" w:hAnsi="Times New Roman" w:cs="Times New Roman"/>
          <w:b/>
          <w:bCs/>
        </w:rPr>
        <w:t>listTasks</w:t>
      </w:r>
      <w:r w:rsidRPr="00E07877">
        <w:rPr>
          <w:rFonts w:ascii="Times New Roman" w:hAnsi="Times New Roman" w:cs="Times New Roman"/>
        </w:rPr>
        <w:t xml:space="preserve">() which displays all the tasks stored in the list. If the list is empty, the program shows a message that there are no tasks. Otherwise, it prints each task along with its task number using the </w:t>
      </w:r>
      <w:r w:rsidRPr="00E07877">
        <w:rPr>
          <w:rFonts w:ascii="Times New Roman" w:hAnsi="Times New Roman" w:cs="Times New Roman"/>
          <w:b/>
          <w:bCs/>
        </w:rPr>
        <w:t>enumerate</w:t>
      </w:r>
      <w:r w:rsidRPr="00E07877">
        <w:rPr>
          <w:rFonts w:ascii="Times New Roman" w:hAnsi="Times New Roman" w:cs="Times New Roman"/>
        </w:rPr>
        <w:t xml:space="preserve"> function.</w:t>
      </w:r>
    </w:p>
    <w:p w14:paraId="5B8B3C1B" w14:textId="77777777" w:rsidR="00A3178B" w:rsidRPr="00E07877" w:rsidRDefault="00A3178B" w:rsidP="00A3178B">
      <w:pPr>
        <w:rPr>
          <w:rFonts w:ascii="Times New Roman" w:hAnsi="Times New Roman" w:cs="Times New Roman"/>
        </w:rPr>
      </w:pPr>
    </w:p>
    <w:p w14:paraId="5AC66EF4" w14:textId="1E79E3C9" w:rsidR="00511221" w:rsidRPr="00E07877" w:rsidRDefault="00000000" w:rsidP="00A3178B">
      <w:pPr>
        <w:rPr>
          <w:rFonts w:ascii="Times New Roman" w:hAnsi="Times New Roman" w:cs="Times New Roman"/>
          <w:b/>
          <w:bCs/>
          <w:sz w:val="26"/>
          <w:szCs w:val="26"/>
        </w:rPr>
      </w:pPr>
      <w:r w:rsidRPr="00E07877">
        <w:rPr>
          <w:rFonts w:ascii="Times New Roman" w:hAnsi="Times New Roman" w:cs="Times New Roman"/>
          <w:b/>
          <w:bCs/>
          <w:sz w:val="26"/>
          <w:szCs w:val="26"/>
        </w:rPr>
        <w:t>Step 4: Deleting a Task</w:t>
      </w:r>
    </w:p>
    <w:p w14:paraId="290A29F5" w14:textId="77777777" w:rsidR="00C60C45" w:rsidRPr="00E07877" w:rsidRDefault="00C60C45" w:rsidP="00C60C45">
      <w:pPr>
        <w:rPr>
          <w:rFonts w:ascii="Times New Roman" w:hAnsi="Times New Roman" w:cs="Times New Roman"/>
        </w:rPr>
      </w:pPr>
      <w:r w:rsidRPr="00E07877">
        <w:rPr>
          <w:rFonts w:ascii="Times New Roman" w:hAnsi="Times New Roman" w:cs="Times New Roman"/>
        </w:rPr>
        <w:t xml:space="preserve">When the user chooses the option to delete a task, the program first calls the function </w:t>
      </w:r>
      <w:r w:rsidRPr="00E07877">
        <w:rPr>
          <w:rFonts w:ascii="Times New Roman" w:hAnsi="Times New Roman" w:cs="Times New Roman"/>
          <w:b/>
          <w:bCs/>
        </w:rPr>
        <w:t>listTasks().</w:t>
      </w:r>
      <w:r w:rsidRPr="00E07877">
        <w:rPr>
          <w:rFonts w:ascii="Times New Roman" w:hAnsi="Times New Roman" w:cs="Times New Roman"/>
        </w:rPr>
        <w:t xml:space="preserve"> This is done so that the user can see all the tasks currently available along with their task numbers.</w:t>
      </w:r>
    </w:p>
    <w:p w14:paraId="05F86271" w14:textId="77777777" w:rsidR="00C60C45" w:rsidRPr="00E07877" w:rsidRDefault="00C60C45" w:rsidP="00C60C45">
      <w:pPr>
        <w:rPr>
          <w:rFonts w:ascii="Times New Roman" w:hAnsi="Times New Roman" w:cs="Times New Roman"/>
        </w:rPr>
      </w:pPr>
      <w:r w:rsidRPr="00E07877">
        <w:rPr>
          <w:rFonts w:ascii="Times New Roman" w:hAnsi="Times New Roman" w:cs="Times New Roman"/>
        </w:rPr>
        <w:t xml:space="preserve">After showing the tasks, the program asks the user to enter the </w:t>
      </w:r>
      <w:r w:rsidRPr="00E07877">
        <w:rPr>
          <w:rFonts w:ascii="Times New Roman" w:hAnsi="Times New Roman" w:cs="Times New Roman"/>
          <w:b/>
          <w:bCs/>
        </w:rPr>
        <w:t>task number</w:t>
      </w:r>
      <w:r w:rsidRPr="00E07877">
        <w:rPr>
          <w:rFonts w:ascii="Times New Roman" w:hAnsi="Times New Roman" w:cs="Times New Roman"/>
        </w:rPr>
        <w:t xml:space="preserve"> they want to delete. That number is taken as input and converted into an integer.</w:t>
      </w:r>
    </w:p>
    <w:p w14:paraId="1E8BA922" w14:textId="77777777" w:rsidR="00C60C45" w:rsidRPr="00E07877" w:rsidRDefault="00C60C45" w:rsidP="00C60C45">
      <w:pPr>
        <w:pStyle w:val="ListParagraph"/>
        <w:numPr>
          <w:ilvl w:val="0"/>
          <w:numId w:val="11"/>
        </w:numPr>
        <w:rPr>
          <w:rFonts w:ascii="Times New Roman" w:hAnsi="Times New Roman" w:cs="Times New Roman"/>
        </w:rPr>
      </w:pPr>
      <w:r w:rsidRPr="00E07877">
        <w:rPr>
          <w:rFonts w:ascii="Times New Roman" w:hAnsi="Times New Roman" w:cs="Times New Roman"/>
        </w:rPr>
        <w:t xml:space="preserve">The condition </w:t>
      </w:r>
      <w:r w:rsidRPr="00E07877">
        <w:rPr>
          <w:rFonts w:ascii="Times New Roman" w:hAnsi="Times New Roman" w:cs="Times New Roman"/>
          <w:b/>
          <w:bCs/>
        </w:rPr>
        <w:t>taskToDelete &gt;= 0 and taskToDelete &lt; len(tasks)</w:t>
      </w:r>
      <w:r w:rsidRPr="00E07877">
        <w:rPr>
          <w:rFonts w:ascii="Times New Roman" w:hAnsi="Times New Roman" w:cs="Times New Roman"/>
        </w:rPr>
        <w:t xml:space="preserve"> checks whether the entered task number is valid or not.</w:t>
      </w:r>
    </w:p>
    <w:p w14:paraId="6EE44C40" w14:textId="77777777" w:rsidR="00C60C45" w:rsidRPr="00E07877" w:rsidRDefault="00C60C45" w:rsidP="00C60C45">
      <w:pPr>
        <w:pStyle w:val="ListParagraph"/>
        <w:numPr>
          <w:ilvl w:val="0"/>
          <w:numId w:val="11"/>
        </w:numPr>
        <w:rPr>
          <w:rFonts w:ascii="Times New Roman" w:hAnsi="Times New Roman" w:cs="Times New Roman"/>
        </w:rPr>
      </w:pPr>
      <w:r w:rsidRPr="00E07877">
        <w:rPr>
          <w:rFonts w:ascii="Times New Roman" w:hAnsi="Times New Roman" w:cs="Times New Roman"/>
          <w:b/>
          <w:bCs/>
        </w:rPr>
        <w:t>&gt;= 0</w:t>
      </w:r>
      <w:r w:rsidRPr="00E07877">
        <w:rPr>
          <w:rFonts w:ascii="Times New Roman" w:hAnsi="Times New Roman" w:cs="Times New Roman"/>
        </w:rPr>
        <w:t xml:space="preserve"> means the number should not be negative.</w:t>
      </w:r>
    </w:p>
    <w:p w14:paraId="474E175B" w14:textId="77777777" w:rsidR="00C60C45" w:rsidRPr="00E07877" w:rsidRDefault="00C60C45" w:rsidP="00C60C45">
      <w:pPr>
        <w:pStyle w:val="ListParagraph"/>
        <w:numPr>
          <w:ilvl w:val="0"/>
          <w:numId w:val="11"/>
        </w:numPr>
        <w:rPr>
          <w:rFonts w:ascii="Times New Roman" w:hAnsi="Times New Roman" w:cs="Times New Roman"/>
        </w:rPr>
      </w:pPr>
      <w:r w:rsidRPr="00E07877">
        <w:rPr>
          <w:rFonts w:ascii="Times New Roman" w:hAnsi="Times New Roman" w:cs="Times New Roman"/>
          <w:b/>
          <w:bCs/>
        </w:rPr>
        <w:t>&lt; len(tasks)</w:t>
      </w:r>
      <w:r w:rsidRPr="00E07877">
        <w:rPr>
          <w:rFonts w:ascii="Times New Roman" w:hAnsi="Times New Roman" w:cs="Times New Roman"/>
        </w:rPr>
        <w:t xml:space="preserve"> means the number should not be greater than or equal to the total number of tasks in the list.</w:t>
      </w:r>
    </w:p>
    <w:p w14:paraId="502CF91F" w14:textId="2AB46C2A" w:rsidR="00C60C45" w:rsidRPr="00E07877" w:rsidRDefault="00C60C45" w:rsidP="00C60C45">
      <w:pPr>
        <w:rPr>
          <w:rFonts w:ascii="Times New Roman" w:hAnsi="Times New Roman" w:cs="Times New Roman"/>
        </w:rPr>
      </w:pPr>
      <w:r w:rsidRPr="00C60C45">
        <w:rPr>
          <w:rFonts w:ascii="Times New Roman" w:hAnsi="Times New Roman" w:cs="Times New Roman"/>
        </w:rPr>
        <w:t xml:space="preserve">If the condition is true, the program uses the </w:t>
      </w:r>
      <w:r w:rsidRPr="00C60C45">
        <w:rPr>
          <w:rFonts w:ascii="Times New Roman" w:hAnsi="Times New Roman" w:cs="Times New Roman"/>
          <w:b/>
          <w:bCs/>
        </w:rPr>
        <w:t>pop(index) method</w:t>
      </w:r>
      <w:r w:rsidRPr="00C60C45">
        <w:rPr>
          <w:rFonts w:ascii="Times New Roman" w:hAnsi="Times New Roman" w:cs="Times New Roman"/>
        </w:rPr>
        <w:t xml:space="preserve"> to remove the task at that position from the list. After deletion, a confirmation message is displayed.</w:t>
      </w:r>
    </w:p>
    <w:p w14:paraId="155E2AFC" w14:textId="77777777" w:rsidR="00C60C45" w:rsidRPr="00E07877" w:rsidRDefault="00C60C45" w:rsidP="00C60C45">
      <w:pPr>
        <w:rPr>
          <w:rFonts w:ascii="Times New Roman" w:hAnsi="Times New Roman" w:cs="Times New Roman"/>
        </w:rPr>
      </w:pPr>
    </w:p>
    <w:p w14:paraId="2A2CF0B5" w14:textId="77777777" w:rsidR="00511221" w:rsidRPr="00E07877" w:rsidRDefault="00000000" w:rsidP="00C60C45">
      <w:pPr>
        <w:rPr>
          <w:rFonts w:ascii="Times New Roman" w:hAnsi="Times New Roman" w:cs="Times New Roman"/>
          <w:b/>
          <w:bCs/>
          <w:sz w:val="26"/>
          <w:szCs w:val="26"/>
        </w:rPr>
      </w:pPr>
      <w:r w:rsidRPr="00E07877">
        <w:rPr>
          <w:rFonts w:ascii="Times New Roman" w:hAnsi="Times New Roman" w:cs="Times New Roman"/>
          <w:b/>
          <w:bCs/>
          <w:sz w:val="26"/>
          <w:szCs w:val="26"/>
        </w:rPr>
        <w:t>Step 5: Main Loop</w:t>
      </w:r>
    </w:p>
    <w:p w14:paraId="60389438" w14:textId="77777777" w:rsidR="00C60C45" w:rsidRPr="00E07877" w:rsidRDefault="00000000">
      <w:pPr>
        <w:rPr>
          <w:rFonts w:ascii="Times New Roman" w:hAnsi="Times New Roman" w:cs="Times New Roman"/>
        </w:rPr>
      </w:pPr>
      <w:r w:rsidRPr="00E07877">
        <w:rPr>
          <w:rFonts w:ascii="Times New Roman" w:hAnsi="Times New Roman" w:cs="Times New Roman"/>
        </w:rPr>
        <w:t>In the main program, I used a while loop to keep showing a menu to the user. The menu has four options:</w:t>
      </w:r>
      <w:r w:rsidRPr="00E07877">
        <w:rPr>
          <w:rFonts w:ascii="Times New Roman" w:hAnsi="Times New Roman" w:cs="Times New Roman"/>
        </w:rPr>
        <w:br/>
      </w:r>
      <w:r w:rsidRPr="00E07877">
        <w:rPr>
          <w:rFonts w:ascii="Times New Roman" w:hAnsi="Times New Roman" w:cs="Times New Roman"/>
          <w:b/>
          <w:bCs/>
        </w:rPr>
        <w:t>1.</w:t>
      </w:r>
      <w:r w:rsidRPr="00E07877">
        <w:rPr>
          <w:rFonts w:ascii="Times New Roman" w:hAnsi="Times New Roman" w:cs="Times New Roman"/>
        </w:rPr>
        <w:t xml:space="preserve"> Add a task</w:t>
      </w:r>
      <w:r w:rsidRPr="00E07877">
        <w:rPr>
          <w:rFonts w:ascii="Times New Roman" w:hAnsi="Times New Roman" w:cs="Times New Roman"/>
        </w:rPr>
        <w:br/>
      </w:r>
      <w:r w:rsidRPr="00E07877">
        <w:rPr>
          <w:rFonts w:ascii="Times New Roman" w:hAnsi="Times New Roman" w:cs="Times New Roman"/>
          <w:b/>
          <w:bCs/>
        </w:rPr>
        <w:t>2.</w:t>
      </w:r>
      <w:r w:rsidRPr="00E07877">
        <w:rPr>
          <w:rFonts w:ascii="Times New Roman" w:hAnsi="Times New Roman" w:cs="Times New Roman"/>
        </w:rPr>
        <w:t xml:space="preserve"> Delete a task</w:t>
      </w:r>
      <w:r w:rsidRPr="00E07877">
        <w:rPr>
          <w:rFonts w:ascii="Times New Roman" w:hAnsi="Times New Roman" w:cs="Times New Roman"/>
        </w:rPr>
        <w:br/>
      </w:r>
      <w:r w:rsidRPr="00E07877">
        <w:rPr>
          <w:rFonts w:ascii="Times New Roman" w:hAnsi="Times New Roman" w:cs="Times New Roman"/>
          <w:b/>
          <w:bCs/>
        </w:rPr>
        <w:t>3</w:t>
      </w:r>
      <w:r w:rsidRPr="00E07877">
        <w:rPr>
          <w:rFonts w:ascii="Times New Roman" w:hAnsi="Times New Roman" w:cs="Times New Roman"/>
        </w:rPr>
        <w:t>. List tasks</w:t>
      </w:r>
      <w:r w:rsidRPr="00E07877">
        <w:rPr>
          <w:rFonts w:ascii="Times New Roman" w:hAnsi="Times New Roman" w:cs="Times New Roman"/>
        </w:rPr>
        <w:br/>
      </w:r>
      <w:r w:rsidRPr="00E07877">
        <w:rPr>
          <w:rFonts w:ascii="Times New Roman" w:hAnsi="Times New Roman" w:cs="Times New Roman"/>
          <w:b/>
          <w:bCs/>
        </w:rPr>
        <w:t>4.</w:t>
      </w:r>
      <w:r w:rsidRPr="00E07877">
        <w:rPr>
          <w:rFonts w:ascii="Times New Roman" w:hAnsi="Times New Roman" w:cs="Times New Roman"/>
        </w:rPr>
        <w:t xml:space="preserve"> Quit the program</w:t>
      </w:r>
    </w:p>
    <w:p w14:paraId="191B2939" w14:textId="2A999011" w:rsidR="00511221" w:rsidRPr="00E07877" w:rsidRDefault="00000000">
      <w:pPr>
        <w:rPr>
          <w:rFonts w:ascii="Times New Roman" w:hAnsi="Times New Roman" w:cs="Times New Roman"/>
        </w:rPr>
      </w:pPr>
      <w:r w:rsidRPr="00E07877">
        <w:rPr>
          <w:rFonts w:ascii="Times New Roman" w:hAnsi="Times New Roman" w:cs="Times New Roman"/>
        </w:rPr>
        <w:br/>
        <w:t>Based on the user’s choice, the corresponding function is called. The loop continues until the user chooses Quit.</w:t>
      </w:r>
    </w:p>
    <w:p w14:paraId="5BABDD53" w14:textId="77777777" w:rsidR="00C60C45" w:rsidRPr="00E07877" w:rsidRDefault="00C60C45">
      <w:pPr>
        <w:rPr>
          <w:rFonts w:ascii="Times New Roman" w:hAnsi="Times New Roman" w:cs="Times New Roman"/>
        </w:rPr>
      </w:pPr>
    </w:p>
    <w:p w14:paraId="7506D849" w14:textId="77777777" w:rsidR="00C60C45" w:rsidRPr="00E07877" w:rsidRDefault="00C60C45">
      <w:pPr>
        <w:rPr>
          <w:rFonts w:ascii="Times New Roman" w:hAnsi="Times New Roman" w:cs="Times New Roman"/>
        </w:rPr>
      </w:pPr>
    </w:p>
    <w:p w14:paraId="1663E933" w14:textId="77777777" w:rsidR="00C60C45" w:rsidRPr="00E07877" w:rsidRDefault="00C60C45">
      <w:pPr>
        <w:rPr>
          <w:rFonts w:ascii="Times New Roman" w:hAnsi="Times New Roman" w:cs="Times New Roman"/>
        </w:rPr>
      </w:pPr>
    </w:p>
    <w:p w14:paraId="6664006E" w14:textId="77777777" w:rsidR="00EB74D6" w:rsidRPr="00E07877" w:rsidRDefault="00EB74D6" w:rsidP="00C60C45">
      <w:pPr>
        <w:rPr>
          <w:rFonts w:ascii="Times New Roman" w:hAnsi="Times New Roman" w:cs="Times New Roman"/>
          <w:b/>
          <w:bCs/>
          <w:sz w:val="26"/>
          <w:szCs w:val="26"/>
        </w:rPr>
      </w:pPr>
    </w:p>
    <w:p w14:paraId="42091E8A" w14:textId="798109DB" w:rsidR="00511221" w:rsidRPr="00E07877" w:rsidRDefault="00000000" w:rsidP="00C60C45">
      <w:pPr>
        <w:rPr>
          <w:rFonts w:ascii="Times New Roman" w:hAnsi="Times New Roman" w:cs="Times New Roman"/>
          <w:b/>
          <w:bCs/>
          <w:sz w:val="26"/>
          <w:szCs w:val="26"/>
        </w:rPr>
      </w:pPr>
      <w:r w:rsidRPr="00E07877">
        <w:rPr>
          <w:rFonts w:ascii="Times New Roman" w:hAnsi="Times New Roman" w:cs="Times New Roman"/>
          <w:b/>
          <w:bCs/>
          <w:sz w:val="26"/>
          <w:szCs w:val="26"/>
        </w:rPr>
        <w:t>Step 6: Exit Message</w:t>
      </w:r>
    </w:p>
    <w:p w14:paraId="72E55BC3" w14:textId="77777777" w:rsidR="00511221" w:rsidRDefault="00000000">
      <w:pPr>
        <w:rPr>
          <w:rFonts w:ascii="Times New Roman" w:hAnsi="Times New Roman" w:cs="Times New Roman"/>
        </w:rPr>
      </w:pPr>
      <w:r w:rsidRPr="00E07877">
        <w:rPr>
          <w:rFonts w:ascii="Times New Roman" w:hAnsi="Times New Roman" w:cs="Times New Roman"/>
        </w:rPr>
        <w:t>When the user exits, the program shows a</w:t>
      </w:r>
      <w:r w:rsidRPr="00E07877">
        <w:rPr>
          <w:rFonts w:ascii="Times New Roman" w:hAnsi="Times New Roman" w:cs="Times New Roman"/>
          <w:b/>
          <w:bCs/>
        </w:rPr>
        <w:t xml:space="preserve"> goodbye</w:t>
      </w:r>
      <w:r w:rsidRPr="00E07877">
        <w:rPr>
          <w:rFonts w:ascii="Times New Roman" w:hAnsi="Times New Roman" w:cs="Times New Roman"/>
        </w:rPr>
        <w:t xml:space="preserve"> message.</w:t>
      </w:r>
    </w:p>
    <w:p w14:paraId="68E37FE4" w14:textId="77777777" w:rsidR="00520C82" w:rsidRPr="00E07877" w:rsidRDefault="00520C82">
      <w:pPr>
        <w:rPr>
          <w:rFonts w:ascii="Times New Roman" w:hAnsi="Times New Roman" w:cs="Times New Roman"/>
        </w:rPr>
      </w:pPr>
    </w:p>
    <w:p w14:paraId="0AE626BD" w14:textId="55147F1A" w:rsidR="00520C82" w:rsidRPr="00E07877" w:rsidRDefault="00000000" w:rsidP="009051E4">
      <w:pPr>
        <w:jc w:val="center"/>
        <w:rPr>
          <w:rFonts w:ascii="Times New Roman" w:hAnsi="Times New Roman" w:cs="Times New Roman"/>
          <w:b/>
          <w:bCs/>
          <w:sz w:val="26"/>
          <w:szCs w:val="26"/>
        </w:rPr>
      </w:pPr>
      <w:r w:rsidRPr="00E07877">
        <w:rPr>
          <w:rFonts w:ascii="Times New Roman" w:hAnsi="Times New Roman" w:cs="Times New Roman"/>
          <w:b/>
          <w:bCs/>
          <w:sz w:val="26"/>
          <w:szCs w:val="26"/>
        </w:rPr>
        <w:t>Output Explanation</w:t>
      </w:r>
    </w:p>
    <w:p w14:paraId="7F6062E9" w14:textId="77777777" w:rsidR="00C76D4E" w:rsidRDefault="00000000" w:rsidP="00C76D4E">
      <w:pPr>
        <w:pStyle w:val="ListParagraph"/>
        <w:numPr>
          <w:ilvl w:val="0"/>
          <w:numId w:val="19"/>
        </w:numPr>
        <w:rPr>
          <w:rFonts w:ascii="Times New Roman" w:hAnsi="Times New Roman" w:cs="Times New Roman"/>
        </w:rPr>
      </w:pPr>
      <w:r w:rsidRPr="00C76D4E">
        <w:rPr>
          <w:rFonts w:ascii="Times New Roman" w:hAnsi="Times New Roman" w:cs="Times New Roman"/>
        </w:rPr>
        <w:t>When I choose option 1, the program asks me to enter a task and adds it.</w:t>
      </w:r>
    </w:p>
    <w:p w14:paraId="4A03B6D4" w14:textId="77777777" w:rsidR="00C76D4E" w:rsidRDefault="00C76D4E" w:rsidP="00C76D4E">
      <w:pPr>
        <w:pStyle w:val="ListParagraph"/>
        <w:numPr>
          <w:ilvl w:val="0"/>
          <w:numId w:val="19"/>
        </w:numPr>
        <w:rPr>
          <w:rFonts w:ascii="Times New Roman" w:hAnsi="Times New Roman" w:cs="Times New Roman"/>
        </w:rPr>
      </w:pPr>
      <w:r w:rsidRPr="00C76D4E">
        <w:rPr>
          <w:rFonts w:ascii="Times New Roman" w:hAnsi="Times New Roman" w:cs="Times New Roman"/>
        </w:rPr>
        <w:t>When I choose option 3, it shows all tasks with their numbers.</w:t>
      </w:r>
    </w:p>
    <w:p w14:paraId="4DA7CE7D" w14:textId="77777777" w:rsidR="00C76D4E" w:rsidRDefault="00C76D4E" w:rsidP="00C76D4E">
      <w:pPr>
        <w:pStyle w:val="ListParagraph"/>
        <w:numPr>
          <w:ilvl w:val="0"/>
          <w:numId w:val="19"/>
        </w:numPr>
        <w:rPr>
          <w:rFonts w:ascii="Times New Roman" w:hAnsi="Times New Roman" w:cs="Times New Roman"/>
        </w:rPr>
      </w:pPr>
      <w:r w:rsidRPr="00C76D4E">
        <w:rPr>
          <w:rFonts w:ascii="Times New Roman" w:hAnsi="Times New Roman" w:cs="Times New Roman"/>
        </w:rPr>
        <w:t>When I choose option 2, it deletes the selected task.</w:t>
      </w:r>
    </w:p>
    <w:p w14:paraId="2B193706" w14:textId="319B9DE9" w:rsidR="00511221" w:rsidRPr="00C76D4E" w:rsidRDefault="00C76D4E" w:rsidP="00C76D4E">
      <w:pPr>
        <w:pStyle w:val="ListParagraph"/>
        <w:numPr>
          <w:ilvl w:val="0"/>
          <w:numId w:val="19"/>
        </w:numPr>
        <w:rPr>
          <w:rFonts w:ascii="Times New Roman" w:hAnsi="Times New Roman" w:cs="Times New Roman"/>
        </w:rPr>
      </w:pPr>
      <w:r w:rsidRPr="00C76D4E">
        <w:rPr>
          <w:rFonts w:ascii="Times New Roman" w:hAnsi="Times New Roman" w:cs="Times New Roman"/>
        </w:rPr>
        <w:t>When I choose option 4, the program ends.</w:t>
      </w:r>
      <w:r w:rsidR="00000000" w:rsidRPr="00C76D4E">
        <w:rPr>
          <w:rFonts w:ascii="Times New Roman" w:hAnsi="Times New Roman" w:cs="Times New Roman"/>
        </w:rPr>
        <w:br/>
      </w:r>
      <w:r w:rsidR="00000000" w:rsidRPr="00C76D4E">
        <w:rPr>
          <w:rFonts w:ascii="Times New Roman" w:hAnsi="Times New Roman" w:cs="Times New Roman"/>
        </w:rPr>
        <w:br/>
      </w:r>
    </w:p>
    <w:p w14:paraId="690F25F4" w14:textId="77777777" w:rsidR="00EB74D6" w:rsidRPr="00E07877" w:rsidRDefault="00EB74D6" w:rsidP="00EB74D6">
      <w:pPr>
        <w:keepNext/>
        <w:rPr>
          <w:rFonts w:ascii="Times New Roman" w:hAnsi="Times New Roman" w:cs="Times New Roman"/>
        </w:rPr>
      </w:pPr>
      <w:r w:rsidRPr="00E07877">
        <w:rPr>
          <w:rFonts w:ascii="Times New Roman" w:hAnsi="Times New Roman" w:cs="Times New Roman"/>
          <w:noProof/>
        </w:rPr>
        <w:drawing>
          <wp:inline distT="0" distB="0" distL="0" distR="0" wp14:anchorId="2102C210" wp14:editId="307BDDD0">
            <wp:extent cx="5486400" cy="3116580"/>
            <wp:effectExtent l="0" t="0" r="0" b="7620"/>
            <wp:docPr id="14611378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37822" name="Picture 1" descr="A screenshot of a computer&#10;&#10;AI-generated content may be incorrect."/>
                    <pic:cNvPicPr/>
                  </pic:nvPicPr>
                  <pic:blipFill>
                    <a:blip r:embed="rId7"/>
                    <a:stretch>
                      <a:fillRect/>
                    </a:stretch>
                  </pic:blipFill>
                  <pic:spPr>
                    <a:xfrm>
                      <a:off x="0" y="0"/>
                      <a:ext cx="5486400" cy="3116580"/>
                    </a:xfrm>
                    <a:prstGeom prst="rect">
                      <a:avLst/>
                    </a:prstGeom>
                  </pic:spPr>
                </pic:pic>
              </a:graphicData>
            </a:graphic>
          </wp:inline>
        </w:drawing>
      </w:r>
    </w:p>
    <w:p w14:paraId="7E65951B" w14:textId="667DDA8B" w:rsidR="00EB74D6" w:rsidRPr="00E07877" w:rsidRDefault="00EB74D6" w:rsidP="00EB74D6">
      <w:pPr>
        <w:pStyle w:val="Caption"/>
        <w:jc w:val="center"/>
        <w:rPr>
          <w:rFonts w:ascii="Times New Roman" w:hAnsi="Times New Roman" w:cs="Times New Roman"/>
        </w:rPr>
      </w:pPr>
      <w:r w:rsidRPr="00E07877">
        <w:rPr>
          <w:rFonts w:ascii="Times New Roman" w:hAnsi="Times New Roman" w:cs="Times New Roman"/>
        </w:rPr>
        <w:t xml:space="preserve">Fig </w:t>
      </w:r>
      <w:r w:rsidRPr="00E07877">
        <w:rPr>
          <w:rFonts w:ascii="Times New Roman" w:hAnsi="Times New Roman" w:cs="Times New Roman"/>
        </w:rPr>
        <w:fldChar w:fldCharType="begin"/>
      </w:r>
      <w:r w:rsidRPr="00E07877">
        <w:rPr>
          <w:rFonts w:ascii="Times New Roman" w:hAnsi="Times New Roman" w:cs="Times New Roman"/>
        </w:rPr>
        <w:instrText xml:space="preserve"> SEQ Figure \* ARABIC </w:instrText>
      </w:r>
      <w:r w:rsidRPr="00E07877">
        <w:rPr>
          <w:rFonts w:ascii="Times New Roman" w:hAnsi="Times New Roman" w:cs="Times New Roman"/>
        </w:rPr>
        <w:fldChar w:fldCharType="separate"/>
      </w:r>
      <w:r w:rsidRPr="00E07877">
        <w:rPr>
          <w:rFonts w:ascii="Times New Roman" w:hAnsi="Times New Roman" w:cs="Times New Roman"/>
          <w:noProof/>
        </w:rPr>
        <w:t>1</w:t>
      </w:r>
      <w:r w:rsidRPr="00E07877">
        <w:rPr>
          <w:rFonts w:ascii="Times New Roman" w:hAnsi="Times New Roman" w:cs="Times New Roman"/>
        </w:rPr>
        <w:fldChar w:fldCharType="end"/>
      </w:r>
      <w:r w:rsidRPr="00E07877">
        <w:rPr>
          <w:rFonts w:ascii="Times New Roman" w:hAnsi="Times New Roman" w:cs="Times New Roman"/>
        </w:rPr>
        <w:t>: This Figure shows  the addition of tasks in the list</w:t>
      </w:r>
    </w:p>
    <w:p w14:paraId="2A08664C" w14:textId="77777777" w:rsidR="00EB74D6" w:rsidRPr="00E07877" w:rsidRDefault="00EB74D6" w:rsidP="00EB74D6">
      <w:pPr>
        <w:rPr>
          <w:rFonts w:ascii="Times New Roman" w:hAnsi="Times New Roman" w:cs="Times New Roman"/>
        </w:rPr>
      </w:pPr>
    </w:p>
    <w:p w14:paraId="760F66C1" w14:textId="77777777" w:rsidR="00EB74D6" w:rsidRPr="00E07877" w:rsidRDefault="00EB74D6" w:rsidP="00EB74D6">
      <w:pPr>
        <w:keepNext/>
        <w:rPr>
          <w:rFonts w:ascii="Times New Roman" w:hAnsi="Times New Roman" w:cs="Times New Roman"/>
        </w:rPr>
      </w:pPr>
      <w:r w:rsidRPr="00E07877">
        <w:rPr>
          <w:rFonts w:ascii="Times New Roman" w:hAnsi="Times New Roman" w:cs="Times New Roman"/>
          <w:noProof/>
        </w:rPr>
        <w:lastRenderedPageBreak/>
        <w:drawing>
          <wp:inline distT="0" distB="0" distL="0" distR="0" wp14:anchorId="4C0238B1" wp14:editId="228006F6">
            <wp:extent cx="5286375" cy="5429250"/>
            <wp:effectExtent l="0" t="0" r="9525" b="0"/>
            <wp:docPr id="4577528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52833" name="Picture 1" descr="A screenshot of a computer program&#10;&#10;AI-generated content may be incorrect."/>
                    <pic:cNvPicPr/>
                  </pic:nvPicPr>
                  <pic:blipFill>
                    <a:blip r:embed="rId8"/>
                    <a:stretch>
                      <a:fillRect/>
                    </a:stretch>
                  </pic:blipFill>
                  <pic:spPr>
                    <a:xfrm>
                      <a:off x="0" y="0"/>
                      <a:ext cx="5286375" cy="5429250"/>
                    </a:xfrm>
                    <a:prstGeom prst="rect">
                      <a:avLst/>
                    </a:prstGeom>
                  </pic:spPr>
                </pic:pic>
              </a:graphicData>
            </a:graphic>
          </wp:inline>
        </w:drawing>
      </w:r>
    </w:p>
    <w:p w14:paraId="56FAADD0" w14:textId="6CEA746A" w:rsidR="00EB74D6" w:rsidRPr="00E07877" w:rsidRDefault="00EB74D6" w:rsidP="00EB74D6">
      <w:pPr>
        <w:pStyle w:val="Caption"/>
        <w:jc w:val="center"/>
        <w:rPr>
          <w:rFonts w:ascii="Times New Roman" w:hAnsi="Times New Roman" w:cs="Times New Roman"/>
        </w:rPr>
      </w:pPr>
      <w:r w:rsidRPr="00E07877">
        <w:rPr>
          <w:rFonts w:ascii="Times New Roman" w:hAnsi="Times New Roman" w:cs="Times New Roman"/>
        </w:rPr>
        <w:t xml:space="preserve">Fig </w:t>
      </w:r>
      <w:r w:rsidRPr="00E07877">
        <w:rPr>
          <w:rFonts w:ascii="Times New Roman" w:hAnsi="Times New Roman" w:cs="Times New Roman"/>
        </w:rPr>
        <w:fldChar w:fldCharType="begin"/>
      </w:r>
      <w:r w:rsidRPr="00E07877">
        <w:rPr>
          <w:rFonts w:ascii="Times New Roman" w:hAnsi="Times New Roman" w:cs="Times New Roman"/>
        </w:rPr>
        <w:instrText xml:space="preserve"> SEQ Figure \* ARABIC </w:instrText>
      </w:r>
      <w:r w:rsidRPr="00E07877">
        <w:rPr>
          <w:rFonts w:ascii="Times New Roman" w:hAnsi="Times New Roman" w:cs="Times New Roman"/>
        </w:rPr>
        <w:fldChar w:fldCharType="separate"/>
      </w:r>
      <w:r w:rsidRPr="00E07877">
        <w:rPr>
          <w:rFonts w:ascii="Times New Roman" w:hAnsi="Times New Roman" w:cs="Times New Roman"/>
          <w:noProof/>
        </w:rPr>
        <w:t>2</w:t>
      </w:r>
      <w:r w:rsidRPr="00E07877">
        <w:rPr>
          <w:rFonts w:ascii="Times New Roman" w:hAnsi="Times New Roman" w:cs="Times New Roman"/>
        </w:rPr>
        <w:fldChar w:fldCharType="end"/>
      </w:r>
      <w:r w:rsidRPr="00E07877">
        <w:rPr>
          <w:rFonts w:ascii="Times New Roman" w:hAnsi="Times New Roman" w:cs="Times New Roman"/>
        </w:rPr>
        <w:t>: This Figure shows how to see and delete the tasks and also exiting the program</w:t>
      </w:r>
    </w:p>
    <w:sectPr w:rsidR="00EB74D6" w:rsidRPr="00E078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C6C64"/>
    <w:multiLevelType w:val="hybridMultilevel"/>
    <w:tmpl w:val="39C828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F321DE6"/>
    <w:multiLevelType w:val="hybridMultilevel"/>
    <w:tmpl w:val="F43AF3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034ED7"/>
    <w:multiLevelType w:val="hybridMultilevel"/>
    <w:tmpl w:val="89BA2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A3598"/>
    <w:multiLevelType w:val="hybridMultilevel"/>
    <w:tmpl w:val="5A7012F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1343D0"/>
    <w:multiLevelType w:val="multilevel"/>
    <w:tmpl w:val="781EA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E7666"/>
    <w:multiLevelType w:val="hybridMultilevel"/>
    <w:tmpl w:val="E490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23DCC"/>
    <w:multiLevelType w:val="hybridMultilevel"/>
    <w:tmpl w:val="0C18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D6D6A"/>
    <w:multiLevelType w:val="hybridMultilevel"/>
    <w:tmpl w:val="9D94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53F73"/>
    <w:multiLevelType w:val="hybridMultilevel"/>
    <w:tmpl w:val="ACF83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A97CE2"/>
    <w:multiLevelType w:val="hybridMultilevel"/>
    <w:tmpl w:val="61BE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51094">
    <w:abstractNumId w:val="8"/>
  </w:num>
  <w:num w:numId="2" w16cid:durableId="148594412">
    <w:abstractNumId w:val="6"/>
  </w:num>
  <w:num w:numId="3" w16cid:durableId="1018854287">
    <w:abstractNumId w:val="5"/>
  </w:num>
  <w:num w:numId="4" w16cid:durableId="1850287380">
    <w:abstractNumId w:val="4"/>
  </w:num>
  <w:num w:numId="5" w16cid:durableId="1749036377">
    <w:abstractNumId w:val="7"/>
  </w:num>
  <w:num w:numId="6" w16cid:durableId="1217474544">
    <w:abstractNumId w:val="3"/>
  </w:num>
  <w:num w:numId="7" w16cid:durableId="840968807">
    <w:abstractNumId w:val="2"/>
  </w:num>
  <w:num w:numId="8" w16cid:durableId="1153136200">
    <w:abstractNumId w:val="1"/>
  </w:num>
  <w:num w:numId="9" w16cid:durableId="1263219689">
    <w:abstractNumId w:val="0"/>
  </w:num>
  <w:num w:numId="10" w16cid:durableId="2115976465">
    <w:abstractNumId w:val="13"/>
  </w:num>
  <w:num w:numId="11" w16cid:durableId="1753038461">
    <w:abstractNumId w:val="18"/>
  </w:num>
  <w:num w:numId="12" w16cid:durableId="1595362607">
    <w:abstractNumId w:val="15"/>
  </w:num>
  <w:num w:numId="13" w16cid:durableId="969361490">
    <w:abstractNumId w:val="12"/>
  </w:num>
  <w:num w:numId="14" w16cid:durableId="2113474174">
    <w:abstractNumId w:val="11"/>
  </w:num>
  <w:num w:numId="15" w16cid:durableId="450436543">
    <w:abstractNumId w:val="17"/>
  </w:num>
  <w:num w:numId="16" w16cid:durableId="163250746">
    <w:abstractNumId w:val="9"/>
  </w:num>
  <w:num w:numId="17" w16cid:durableId="291905472">
    <w:abstractNumId w:val="14"/>
  </w:num>
  <w:num w:numId="18" w16cid:durableId="1303848083">
    <w:abstractNumId w:val="16"/>
  </w:num>
  <w:num w:numId="19" w16cid:durableId="1012604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221"/>
    <w:rsid w:val="00520C82"/>
    <w:rsid w:val="009051E4"/>
    <w:rsid w:val="00925762"/>
    <w:rsid w:val="00A3178B"/>
    <w:rsid w:val="00AA1D8D"/>
    <w:rsid w:val="00B47730"/>
    <w:rsid w:val="00B86DCF"/>
    <w:rsid w:val="00C60C45"/>
    <w:rsid w:val="00C76D4E"/>
    <w:rsid w:val="00CB0664"/>
    <w:rsid w:val="00CE0EEC"/>
    <w:rsid w:val="00E07877"/>
    <w:rsid w:val="00EB74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F53856"/>
  <w14:defaultImageDpi w14:val="330"/>
  <w15:docId w15:val="{28C140AE-B252-46CB-95C9-5A628F1B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working 8831</cp:lastModifiedBy>
  <cp:revision>8</cp:revision>
  <dcterms:created xsi:type="dcterms:W3CDTF">2013-12-23T23:15:00Z</dcterms:created>
  <dcterms:modified xsi:type="dcterms:W3CDTF">2025-08-28T21:21:00Z</dcterms:modified>
  <cp:category/>
</cp:coreProperties>
</file>