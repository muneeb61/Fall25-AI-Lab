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B01F8" w14:textId="77777777" w:rsidR="00DB3081" w:rsidRPr="00DB3081" w:rsidRDefault="00DB3081" w:rsidP="00DB3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081">
        <w:rPr>
          <w:rFonts w:ascii="Times New Roman" w:hAnsi="Times New Roman" w:cs="Times New Roman"/>
          <w:noProof/>
        </w:rPr>
        <w:drawing>
          <wp:inline distT="0" distB="0" distL="0" distR="0" wp14:anchorId="7A2AB9F7" wp14:editId="542D2BBF">
            <wp:extent cx="1000125" cy="1000125"/>
            <wp:effectExtent l="0" t="0" r="9525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16" cy="101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40B6" w14:textId="77777777" w:rsidR="00DB3081" w:rsidRPr="00DB3081" w:rsidRDefault="00DB3081" w:rsidP="00DB30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081">
        <w:rPr>
          <w:rFonts w:ascii="Times New Roman" w:hAnsi="Times New Roman" w:cs="Times New Roman"/>
          <w:b/>
          <w:bCs/>
          <w:sz w:val="28"/>
          <w:szCs w:val="28"/>
        </w:rPr>
        <w:t xml:space="preserve">BS Artificial Intelligence </w:t>
      </w:r>
    </w:p>
    <w:p w14:paraId="0C6A7A1C" w14:textId="77777777" w:rsidR="00DB3081" w:rsidRPr="00DB3081" w:rsidRDefault="00DB3081" w:rsidP="00DB30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B4A01" w14:textId="77777777" w:rsidR="00DB3081" w:rsidRPr="00DB3081" w:rsidRDefault="00DB3081" w:rsidP="00DB308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3081">
        <w:rPr>
          <w:rFonts w:ascii="Times New Roman" w:hAnsi="Times New Roman" w:cs="Times New Roman"/>
          <w:b/>
          <w:bCs/>
          <w:sz w:val="26"/>
          <w:szCs w:val="26"/>
        </w:rPr>
        <w:t xml:space="preserve">Name: </w:t>
      </w:r>
      <w:r w:rsidRPr="00DB3081">
        <w:rPr>
          <w:rFonts w:ascii="Times New Roman" w:hAnsi="Times New Roman" w:cs="Times New Roman"/>
          <w:sz w:val="26"/>
          <w:szCs w:val="26"/>
        </w:rPr>
        <w:t>Hafiz M. Muneeb Akbar</w:t>
      </w:r>
    </w:p>
    <w:p w14:paraId="56B2ED4A" w14:textId="77777777" w:rsidR="00DB3081" w:rsidRPr="00DB3081" w:rsidRDefault="00DB3081" w:rsidP="00DB308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3081">
        <w:rPr>
          <w:rFonts w:ascii="Times New Roman" w:hAnsi="Times New Roman" w:cs="Times New Roman"/>
          <w:b/>
          <w:bCs/>
          <w:sz w:val="26"/>
          <w:szCs w:val="26"/>
        </w:rPr>
        <w:t>Roll No:</w:t>
      </w:r>
      <w:r w:rsidRPr="00DB3081">
        <w:rPr>
          <w:rFonts w:ascii="Times New Roman" w:hAnsi="Times New Roman" w:cs="Times New Roman"/>
          <w:sz w:val="26"/>
          <w:szCs w:val="26"/>
        </w:rPr>
        <w:t xml:space="preserve"> SU92-BSAIM-F24-048</w:t>
      </w:r>
    </w:p>
    <w:p w14:paraId="29462380" w14:textId="77777777" w:rsidR="00DB3081" w:rsidRPr="00DB3081" w:rsidRDefault="00DB3081" w:rsidP="00DB308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3081">
        <w:rPr>
          <w:rFonts w:ascii="Times New Roman" w:hAnsi="Times New Roman" w:cs="Times New Roman"/>
          <w:b/>
          <w:bCs/>
          <w:sz w:val="26"/>
          <w:szCs w:val="26"/>
        </w:rPr>
        <w:t xml:space="preserve">Subject: </w:t>
      </w:r>
      <w:r w:rsidRPr="00DB3081">
        <w:rPr>
          <w:rFonts w:ascii="Times New Roman" w:hAnsi="Times New Roman" w:cs="Times New Roman"/>
          <w:sz w:val="26"/>
          <w:szCs w:val="26"/>
        </w:rPr>
        <w:t>Artificial Intelligence (Lab)</w:t>
      </w:r>
    </w:p>
    <w:p w14:paraId="02CCA365" w14:textId="77777777" w:rsidR="00DB3081" w:rsidRPr="00DB3081" w:rsidRDefault="00DB3081" w:rsidP="00DB3081">
      <w:pPr>
        <w:spacing w:line="240" w:lineRule="auto"/>
        <w:rPr>
          <w:rFonts w:ascii="Times New Roman" w:hAnsi="Times New Roman" w:cs="Times New Roman"/>
        </w:rPr>
      </w:pPr>
    </w:p>
    <w:p w14:paraId="7FA50E83" w14:textId="7FA51E27" w:rsidR="00DB3081" w:rsidRPr="00DB3081" w:rsidRDefault="00DB3081" w:rsidP="00DB30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081">
        <w:rPr>
          <w:rFonts w:ascii="Times New Roman" w:hAnsi="Times New Roman" w:cs="Times New Roman"/>
          <w:b/>
          <w:bCs/>
          <w:sz w:val="28"/>
          <w:szCs w:val="28"/>
        </w:rPr>
        <w:t xml:space="preserve">Lab Task </w:t>
      </w:r>
      <w:r w:rsidRPr="00DB308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4C61B32" w14:textId="77777777" w:rsidR="00250304" w:rsidRDefault="00000000" w:rsidP="00DB3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081">
        <w:rPr>
          <w:rFonts w:ascii="Times New Roman" w:hAnsi="Times New Roman" w:cs="Times New Roman"/>
          <w:b/>
          <w:bCs/>
          <w:sz w:val="28"/>
          <w:szCs w:val="28"/>
        </w:rPr>
        <w:t>Step-by-Step Explanation of Code (LUHN Algorithm, Remove Punctuation, Sorting)</w:t>
      </w:r>
    </w:p>
    <w:p w14:paraId="51035714" w14:textId="77777777" w:rsidR="00DB3081" w:rsidRPr="00DB3081" w:rsidRDefault="00DB3081" w:rsidP="00DB3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E322B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This document explains three different Python tasks step by step:</w:t>
      </w:r>
      <w:r w:rsidRPr="00DB3081">
        <w:rPr>
          <w:rFonts w:ascii="Times New Roman" w:hAnsi="Times New Roman" w:cs="Times New Roman"/>
        </w:rPr>
        <w:br/>
      </w:r>
      <w:r w:rsidRPr="00DB3081">
        <w:rPr>
          <w:rFonts w:ascii="Times New Roman" w:hAnsi="Times New Roman" w:cs="Times New Roman"/>
          <w:b/>
          <w:bCs/>
        </w:rPr>
        <w:t>1.</w:t>
      </w:r>
      <w:r w:rsidRPr="00DB3081">
        <w:rPr>
          <w:rFonts w:ascii="Times New Roman" w:hAnsi="Times New Roman" w:cs="Times New Roman"/>
        </w:rPr>
        <w:t xml:space="preserve"> LUHN Algorithm for card number validation</w:t>
      </w:r>
      <w:r w:rsidRPr="00DB3081">
        <w:rPr>
          <w:rFonts w:ascii="Times New Roman" w:hAnsi="Times New Roman" w:cs="Times New Roman"/>
        </w:rPr>
        <w:br/>
      </w:r>
      <w:r w:rsidRPr="00DB3081">
        <w:rPr>
          <w:rFonts w:ascii="Times New Roman" w:hAnsi="Times New Roman" w:cs="Times New Roman"/>
          <w:b/>
          <w:bCs/>
        </w:rPr>
        <w:t>2.</w:t>
      </w:r>
      <w:r w:rsidRPr="00DB3081">
        <w:rPr>
          <w:rFonts w:ascii="Times New Roman" w:hAnsi="Times New Roman" w:cs="Times New Roman"/>
        </w:rPr>
        <w:t xml:space="preserve"> Removing punctuation from a given string</w:t>
      </w:r>
      <w:r w:rsidRPr="00DB3081">
        <w:rPr>
          <w:rFonts w:ascii="Times New Roman" w:hAnsi="Times New Roman" w:cs="Times New Roman"/>
        </w:rPr>
        <w:br/>
      </w:r>
      <w:r w:rsidRPr="00DB3081">
        <w:rPr>
          <w:rFonts w:ascii="Times New Roman" w:hAnsi="Times New Roman" w:cs="Times New Roman"/>
          <w:b/>
          <w:bCs/>
        </w:rPr>
        <w:t>3.</w:t>
      </w:r>
      <w:r w:rsidRPr="00DB3081">
        <w:rPr>
          <w:rFonts w:ascii="Times New Roman" w:hAnsi="Times New Roman" w:cs="Times New Roman"/>
        </w:rPr>
        <w:t xml:space="preserve"> Sorting a sentence alphabetically (by characters and by words)</w:t>
      </w:r>
      <w:r w:rsidRPr="00DB3081">
        <w:rPr>
          <w:rFonts w:ascii="Times New Roman" w:hAnsi="Times New Roman" w:cs="Times New Roman"/>
        </w:rPr>
        <w:br/>
      </w:r>
    </w:p>
    <w:p w14:paraId="7EA76FC3" w14:textId="77777777" w:rsidR="00250304" w:rsidRPr="00DB3081" w:rsidRDefault="00000000" w:rsidP="00DB308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B3081">
        <w:rPr>
          <w:rFonts w:ascii="Times New Roman" w:hAnsi="Times New Roman" w:cs="Times New Roman"/>
          <w:b/>
          <w:bCs/>
          <w:sz w:val="26"/>
          <w:szCs w:val="26"/>
        </w:rPr>
        <w:t>Task 1: LUHN Algorithm</w:t>
      </w:r>
    </w:p>
    <w:p w14:paraId="78778B5D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The LUHN algorithm is used to validate credit/debit card numbers. It checks whether the given card number follows a valid structure.</w:t>
      </w:r>
    </w:p>
    <w:p w14:paraId="1D2A74FC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</w:p>
    <w:p w14:paraId="00D6A751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A function named 'luhn' is defined which accepts a card number as input.</w:t>
      </w:r>
    </w:p>
    <w:p w14:paraId="45DD71A4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Extract Last Digit</w:t>
      </w:r>
    </w:p>
    <w:p w14:paraId="5B5D88A7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The last digit of the card number is stored in 'last_digit'. This is the check digit.</w:t>
      </w:r>
    </w:p>
    <w:p w14:paraId="2E505F70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Convert to Digits</w:t>
      </w:r>
    </w:p>
    <w:p w14:paraId="5C6A0D53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All digits except the last one are converted to integers and stored in a list 'digits'.</w:t>
      </w:r>
    </w:p>
    <w:p w14:paraId="6B8E077C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Reverse Digits</w:t>
      </w:r>
    </w:p>
    <w:p w14:paraId="42C21430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The digits list is reversed so that we can start doubling from the right side.</w:t>
      </w:r>
    </w:p>
    <w:p w14:paraId="2A8D3DE5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Double Alternate Digits</w:t>
      </w:r>
    </w:p>
    <w:p w14:paraId="078C4679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Every second digit (at even indices after reversing) is doubled. If the doubled value is greater than 9, subtract 9 from it.</w:t>
      </w:r>
    </w:p>
    <w:p w14:paraId="2B783FFD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Calculate Total Sum</w:t>
      </w:r>
    </w:p>
    <w:p w14:paraId="3F3B90F2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The sum of all processed digits is calculated, then the last digit is added.</w:t>
      </w:r>
    </w:p>
    <w:p w14:paraId="6B346B0E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Validation Check</w:t>
      </w:r>
    </w:p>
    <w:p w14:paraId="54FBDB71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If the total sum modulo 10 equals 0, the card number is valid; otherwise, it is not.</w:t>
      </w:r>
    </w:p>
    <w:p w14:paraId="5D1E527E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Example Execution</w:t>
      </w:r>
    </w:p>
    <w:p w14:paraId="6F4FA0CF" w14:textId="77777777" w:rsidR="00250304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The code checks '6074227196220459' and prints whether it is valid or not.</w:t>
      </w:r>
    </w:p>
    <w:p w14:paraId="61F14FB4" w14:textId="77777777" w:rsidR="00DB3081" w:rsidRDefault="00DB3081">
      <w:pPr>
        <w:rPr>
          <w:rFonts w:ascii="Times New Roman" w:hAnsi="Times New Roman" w:cs="Times New Roman"/>
        </w:rPr>
      </w:pPr>
    </w:p>
    <w:p w14:paraId="1C7302A5" w14:textId="77777777" w:rsidR="00DB3081" w:rsidRDefault="00DB3081" w:rsidP="00DB3081">
      <w:pPr>
        <w:keepNext/>
        <w:jc w:val="center"/>
      </w:pPr>
      <w:r w:rsidRPr="00DB3081"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  <w:r>
        <w:rPr>
          <w:noProof/>
        </w:rPr>
        <w:drawing>
          <wp:inline distT="0" distB="0" distL="0" distR="0" wp14:anchorId="57A988B3" wp14:editId="711968DC">
            <wp:extent cx="5486400" cy="3601085"/>
            <wp:effectExtent l="0" t="0" r="0" b="0"/>
            <wp:docPr id="21474480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4800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52F7" w14:textId="5126F463" w:rsidR="00DB3081" w:rsidRPr="00DB3081" w:rsidRDefault="00DB3081" w:rsidP="00DB3081">
      <w:pPr>
        <w:pStyle w:val="Caption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t xml:space="preserve">Figure </w:t>
      </w:r>
      <w:fldSimple w:instr=" SEQ Figure \* ARABIC ">
        <w:r w:rsidR="007D6A2D">
          <w:rPr>
            <w:noProof/>
          </w:rPr>
          <w:t>1</w:t>
        </w:r>
      </w:fldSimple>
      <w:r>
        <w:t>: showing that the number is Valid or Not.</w:t>
      </w:r>
    </w:p>
    <w:p w14:paraId="25000A09" w14:textId="77777777" w:rsidR="00DB3081" w:rsidRDefault="00DB3081" w:rsidP="00DB3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91AC3" w14:textId="720E2DCD" w:rsidR="00250304" w:rsidRPr="00DB3081" w:rsidRDefault="00000000" w:rsidP="00DB3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0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2: Remove Punctuation from a String</w:t>
      </w:r>
    </w:p>
    <w:p w14:paraId="0FE48488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This task removes punctuation from a given string while keeping only letters, numbers, and spaces.</w:t>
      </w:r>
    </w:p>
    <w:p w14:paraId="4CBD1924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Original String</w:t>
      </w:r>
    </w:p>
    <w:p w14:paraId="0D7A5BB7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 xml:space="preserve">The text </w:t>
      </w:r>
      <w:r w:rsidRPr="00DB3081">
        <w:rPr>
          <w:rFonts w:ascii="Times New Roman" w:hAnsi="Times New Roman" w:cs="Times New Roman"/>
          <w:b/>
          <w:bCs/>
        </w:rPr>
        <w:t>'Hey, Man; this is' not over, yet'</w:t>
      </w:r>
      <w:r w:rsidRPr="00DB3081">
        <w:rPr>
          <w:rFonts w:ascii="Times New Roman" w:hAnsi="Times New Roman" w:cs="Times New Roman"/>
        </w:rPr>
        <w:t xml:space="preserve"> is used as input.</w:t>
      </w:r>
    </w:p>
    <w:p w14:paraId="2A1D2298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Result Variable</w:t>
      </w:r>
    </w:p>
    <w:p w14:paraId="3AC4F404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An empty string 'result' is initialized to store cleaned characters.</w:t>
      </w:r>
    </w:p>
    <w:p w14:paraId="30D20C47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Loop Through Characters</w:t>
      </w:r>
    </w:p>
    <w:p w14:paraId="052DDCEF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For each character in the string, check if it is alphanumeric or a space.</w:t>
      </w:r>
    </w:p>
    <w:p w14:paraId="4B8167D5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Build Cleaned String</w:t>
      </w:r>
    </w:p>
    <w:p w14:paraId="3E793A42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 xml:space="preserve">If valid, add it to </w:t>
      </w:r>
      <w:r w:rsidRPr="00DB3081">
        <w:rPr>
          <w:rFonts w:ascii="Times New Roman" w:hAnsi="Times New Roman" w:cs="Times New Roman"/>
          <w:b/>
          <w:bCs/>
        </w:rPr>
        <w:t>'result'</w:t>
      </w:r>
      <w:r w:rsidRPr="00DB3081">
        <w:rPr>
          <w:rFonts w:ascii="Times New Roman" w:hAnsi="Times New Roman" w:cs="Times New Roman"/>
        </w:rPr>
        <w:t>. This removes commas, semicolons, and apostrophes.</w:t>
      </w:r>
    </w:p>
    <w:p w14:paraId="4BBCD4AF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F9CB005" w14:textId="77777777" w:rsidR="00DB3081" w:rsidRDefault="00000000" w:rsidP="00DB3081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The original and cleaned string are both printed.</w:t>
      </w:r>
    </w:p>
    <w:p w14:paraId="553109CF" w14:textId="0384256E" w:rsidR="00DB3081" w:rsidRPr="00DB3081" w:rsidRDefault="00DB3081" w:rsidP="00DB3081">
      <w:pPr>
        <w:jc w:val="center"/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</w:p>
    <w:p w14:paraId="4D76216A" w14:textId="77777777" w:rsidR="00DB3081" w:rsidRDefault="00DB3081" w:rsidP="00DB3081">
      <w:pPr>
        <w:keepNext/>
        <w:jc w:val="center"/>
      </w:pPr>
      <w:r>
        <w:rPr>
          <w:noProof/>
        </w:rPr>
        <w:drawing>
          <wp:inline distT="0" distB="0" distL="0" distR="0" wp14:anchorId="42E58571" wp14:editId="76E9E1D1">
            <wp:extent cx="5486400" cy="3318510"/>
            <wp:effectExtent l="0" t="0" r="0" b="0"/>
            <wp:docPr id="48698115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81154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F201" w14:textId="698ACD09" w:rsidR="00DB3081" w:rsidRPr="00DB3081" w:rsidRDefault="00DB3081" w:rsidP="00DB3081">
      <w:pPr>
        <w:pStyle w:val="Caption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t xml:space="preserve">Figure </w:t>
      </w:r>
      <w:fldSimple w:instr=" SEQ Figure \* ARABIC ">
        <w:r w:rsidR="007D6A2D">
          <w:rPr>
            <w:noProof/>
          </w:rPr>
          <w:t>2</w:t>
        </w:r>
      </w:fldSimple>
      <w:r>
        <w:t>: Shows how we can remove the punctuations.</w:t>
      </w:r>
    </w:p>
    <w:p w14:paraId="5450E7DD" w14:textId="77777777" w:rsidR="00250304" w:rsidRPr="00DB3081" w:rsidRDefault="00000000" w:rsidP="00DB3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0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3: Sorting a Sentence Alphabetically</w:t>
      </w:r>
    </w:p>
    <w:p w14:paraId="3EDBEFDD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This task sorts a sentence alphabetically in two ways: by characters and by words.</w:t>
      </w:r>
    </w:p>
    <w:p w14:paraId="168DBE50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B3081">
        <w:rPr>
          <w:rFonts w:ascii="Times New Roman" w:hAnsi="Times New Roman" w:cs="Times New Roman"/>
          <w:b/>
          <w:bCs/>
          <w:sz w:val="26"/>
          <w:szCs w:val="26"/>
        </w:rPr>
        <w:t>Sorting by Characters</w:t>
      </w:r>
    </w:p>
    <w:p w14:paraId="56CAD269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Input String</w:t>
      </w:r>
    </w:p>
    <w:p w14:paraId="3DF6EDB2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 xml:space="preserve">The string </w:t>
      </w:r>
      <w:r w:rsidRPr="00DB3081">
        <w:rPr>
          <w:rFonts w:ascii="Times New Roman" w:hAnsi="Times New Roman" w:cs="Times New Roman"/>
          <w:b/>
          <w:bCs/>
        </w:rPr>
        <w:t>'I am Muneeb'</w:t>
      </w:r>
      <w:r w:rsidRPr="00DB3081">
        <w:rPr>
          <w:rFonts w:ascii="Times New Roman" w:hAnsi="Times New Roman" w:cs="Times New Roman"/>
        </w:rPr>
        <w:t xml:space="preserve"> is used as input.</w:t>
      </w:r>
    </w:p>
    <w:p w14:paraId="4509A08D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Convert to Characters</w:t>
      </w:r>
    </w:p>
    <w:p w14:paraId="1D6127BA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Each character in the string is stored in a list.</w:t>
      </w:r>
    </w:p>
    <w:p w14:paraId="333DD0A1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Bubble Sort</w:t>
      </w:r>
    </w:p>
    <w:p w14:paraId="657983F5" w14:textId="77777777" w:rsidR="00250304" w:rsidRPr="00DB3081" w:rsidRDefault="00000000">
      <w:pPr>
        <w:rPr>
          <w:rFonts w:ascii="Times New Roman" w:hAnsi="Times New Roman" w:cs="Times New Roman"/>
          <w:b/>
          <w:bCs/>
        </w:rPr>
      </w:pPr>
      <w:r w:rsidRPr="00DB3081">
        <w:rPr>
          <w:rFonts w:ascii="Times New Roman" w:hAnsi="Times New Roman" w:cs="Times New Roman"/>
        </w:rPr>
        <w:t xml:space="preserve">A nested loop compares ASCII values of characters and swaps them if needed </w:t>
      </w:r>
      <w:r w:rsidRPr="00DB3081">
        <w:rPr>
          <w:rFonts w:ascii="Times New Roman" w:hAnsi="Times New Roman" w:cs="Times New Roman"/>
          <w:b/>
          <w:bCs/>
        </w:rPr>
        <w:t>(Bubble Sort algorithm).</w:t>
      </w:r>
    </w:p>
    <w:p w14:paraId="01C8352F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8AD041E" w14:textId="77777777" w:rsidR="00250304" w:rsidRDefault="00000000">
      <w:pPr>
        <w:rPr>
          <w:rFonts w:ascii="Times New Roman" w:hAnsi="Times New Roman" w:cs="Times New Roman"/>
          <w:b/>
          <w:bCs/>
        </w:rPr>
      </w:pPr>
      <w:r w:rsidRPr="00DB3081">
        <w:rPr>
          <w:rFonts w:ascii="Times New Roman" w:hAnsi="Times New Roman" w:cs="Times New Roman"/>
        </w:rPr>
        <w:t xml:space="preserve">Characters are printed in sorted order as a continuous string </w:t>
      </w:r>
      <w:r w:rsidRPr="00DB3081">
        <w:rPr>
          <w:rFonts w:ascii="Times New Roman" w:hAnsi="Times New Roman" w:cs="Times New Roman"/>
          <w:b/>
          <w:bCs/>
        </w:rPr>
        <w:t>(</w:t>
      </w:r>
      <w:proofErr w:type="spellStart"/>
      <w:r w:rsidRPr="00DB3081">
        <w:rPr>
          <w:rFonts w:ascii="Times New Roman" w:hAnsi="Times New Roman" w:cs="Times New Roman"/>
          <w:b/>
          <w:bCs/>
        </w:rPr>
        <w:t>IMabeemnu</w:t>
      </w:r>
      <w:proofErr w:type="spellEnd"/>
      <w:r w:rsidRPr="00DB3081">
        <w:rPr>
          <w:rFonts w:ascii="Times New Roman" w:hAnsi="Times New Roman" w:cs="Times New Roman"/>
          <w:b/>
          <w:bCs/>
        </w:rPr>
        <w:t>).</w:t>
      </w:r>
    </w:p>
    <w:p w14:paraId="365216CC" w14:textId="77777777" w:rsidR="00DB3081" w:rsidRDefault="00DB3081" w:rsidP="00DB3081">
      <w:pPr>
        <w:keepNext/>
        <w:jc w:val="center"/>
      </w:pPr>
      <w:r w:rsidRPr="00DB3081"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  <w:r>
        <w:rPr>
          <w:noProof/>
        </w:rPr>
        <w:drawing>
          <wp:inline distT="0" distB="0" distL="0" distR="0" wp14:anchorId="72BA0E20" wp14:editId="577FF8F1">
            <wp:extent cx="5486400" cy="3330575"/>
            <wp:effectExtent l="0" t="0" r="0" b="3175"/>
            <wp:docPr id="40008436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4360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47B8" w14:textId="409D922D" w:rsidR="00DB3081" w:rsidRPr="00DB3081" w:rsidRDefault="00DB3081" w:rsidP="00DB3081">
      <w:pPr>
        <w:pStyle w:val="Caption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t xml:space="preserve">Figure </w:t>
      </w:r>
      <w:fldSimple w:instr=" SEQ Figure \* ARABIC ">
        <w:r w:rsidR="007D6A2D">
          <w:rPr>
            <w:noProof/>
          </w:rPr>
          <w:t>3</w:t>
        </w:r>
      </w:fldSimple>
      <w:r>
        <w:t>: Sorting by Character.</w:t>
      </w:r>
    </w:p>
    <w:p w14:paraId="09C39107" w14:textId="77777777" w:rsidR="00DB3081" w:rsidRDefault="00DB3081" w:rsidP="00DB308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83EE03" w14:textId="2A834A3B" w:rsidR="00250304" w:rsidRPr="00DB3081" w:rsidRDefault="00000000" w:rsidP="00DB30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B3081">
        <w:rPr>
          <w:rFonts w:ascii="Times New Roman" w:hAnsi="Times New Roman" w:cs="Times New Roman"/>
          <w:b/>
          <w:bCs/>
          <w:sz w:val="26"/>
          <w:szCs w:val="26"/>
        </w:rPr>
        <w:lastRenderedPageBreak/>
        <w:t>Sorting by Words</w:t>
      </w:r>
    </w:p>
    <w:p w14:paraId="004E9DEB" w14:textId="77777777" w:rsidR="00250304" w:rsidRPr="00DB3081" w:rsidRDefault="00000000" w:rsidP="00DB3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081">
        <w:rPr>
          <w:rFonts w:ascii="Times New Roman" w:hAnsi="Times New Roman" w:cs="Times New Roman"/>
          <w:b/>
          <w:bCs/>
          <w:sz w:val="24"/>
          <w:szCs w:val="24"/>
        </w:rPr>
        <w:t>Input String</w:t>
      </w:r>
    </w:p>
    <w:p w14:paraId="630CF605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 xml:space="preserve">The string </w:t>
      </w:r>
      <w:r w:rsidRPr="007D6A2D">
        <w:rPr>
          <w:rFonts w:ascii="Times New Roman" w:hAnsi="Times New Roman" w:cs="Times New Roman"/>
          <w:b/>
          <w:bCs/>
        </w:rPr>
        <w:t>'I am Muneeb'</w:t>
      </w:r>
      <w:r w:rsidRPr="00DB3081">
        <w:rPr>
          <w:rFonts w:ascii="Times New Roman" w:hAnsi="Times New Roman" w:cs="Times New Roman"/>
        </w:rPr>
        <w:t xml:space="preserve"> is used again.</w:t>
      </w:r>
    </w:p>
    <w:p w14:paraId="0346F9C2" w14:textId="77777777" w:rsidR="00250304" w:rsidRPr="007D6A2D" w:rsidRDefault="00000000" w:rsidP="007D6A2D">
      <w:pPr>
        <w:rPr>
          <w:rFonts w:ascii="Times New Roman" w:hAnsi="Times New Roman" w:cs="Times New Roman"/>
          <w:b/>
          <w:bCs/>
        </w:rPr>
      </w:pPr>
      <w:r w:rsidRPr="007D6A2D">
        <w:rPr>
          <w:rFonts w:ascii="Times New Roman" w:hAnsi="Times New Roman" w:cs="Times New Roman"/>
          <w:b/>
          <w:bCs/>
        </w:rPr>
        <w:t>Word Splitting</w:t>
      </w:r>
    </w:p>
    <w:p w14:paraId="54E84478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>The string is split into words manually by checking spaces.</w:t>
      </w:r>
    </w:p>
    <w:p w14:paraId="6D9783E3" w14:textId="77777777" w:rsidR="00250304" w:rsidRPr="007D6A2D" w:rsidRDefault="00000000" w:rsidP="007D6A2D">
      <w:pPr>
        <w:rPr>
          <w:rFonts w:ascii="Times New Roman" w:hAnsi="Times New Roman" w:cs="Times New Roman"/>
          <w:b/>
          <w:bCs/>
        </w:rPr>
      </w:pPr>
      <w:r w:rsidRPr="007D6A2D">
        <w:rPr>
          <w:rFonts w:ascii="Times New Roman" w:hAnsi="Times New Roman" w:cs="Times New Roman"/>
          <w:b/>
          <w:bCs/>
        </w:rPr>
        <w:t>Bubble Sort on Words</w:t>
      </w:r>
    </w:p>
    <w:p w14:paraId="68AB9991" w14:textId="77777777" w:rsidR="00250304" w:rsidRPr="00DB3081" w:rsidRDefault="00000000">
      <w:pPr>
        <w:rPr>
          <w:rFonts w:ascii="Times New Roman" w:hAnsi="Times New Roman" w:cs="Times New Roman"/>
        </w:rPr>
      </w:pPr>
      <w:r w:rsidRPr="00DB3081">
        <w:rPr>
          <w:rFonts w:ascii="Times New Roman" w:hAnsi="Times New Roman" w:cs="Times New Roman"/>
        </w:rPr>
        <w:t xml:space="preserve">The words are compared lexicographically </w:t>
      </w:r>
      <w:r w:rsidRPr="007D6A2D">
        <w:rPr>
          <w:rFonts w:ascii="Times New Roman" w:hAnsi="Times New Roman" w:cs="Times New Roman"/>
          <w:b/>
          <w:bCs/>
        </w:rPr>
        <w:t>(letter by letter)</w:t>
      </w:r>
      <w:r w:rsidRPr="00DB3081">
        <w:rPr>
          <w:rFonts w:ascii="Times New Roman" w:hAnsi="Times New Roman" w:cs="Times New Roman"/>
        </w:rPr>
        <w:t xml:space="preserve"> and swapped if needed.</w:t>
      </w:r>
    </w:p>
    <w:p w14:paraId="1A2F447E" w14:textId="77777777" w:rsidR="00250304" w:rsidRPr="007D6A2D" w:rsidRDefault="00000000" w:rsidP="007D6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A2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2635012" w14:textId="77777777" w:rsidR="00250304" w:rsidRDefault="00000000">
      <w:pPr>
        <w:rPr>
          <w:rFonts w:ascii="Times New Roman" w:hAnsi="Times New Roman" w:cs="Times New Roman"/>
          <w:b/>
          <w:bCs/>
        </w:rPr>
      </w:pPr>
      <w:r w:rsidRPr="00DB3081">
        <w:rPr>
          <w:rFonts w:ascii="Times New Roman" w:hAnsi="Times New Roman" w:cs="Times New Roman"/>
        </w:rPr>
        <w:t xml:space="preserve">Words are printed in alphabetical order as: </w:t>
      </w:r>
      <w:r w:rsidRPr="007D6A2D">
        <w:rPr>
          <w:rFonts w:ascii="Times New Roman" w:hAnsi="Times New Roman" w:cs="Times New Roman"/>
          <w:b/>
          <w:bCs/>
        </w:rPr>
        <w:t>'I Muneeb am'.</w:t>
      </w:r>
    </w:p>
    <w:p w14:paraId="0F5C1D69" w14:textId="77777777" w:rsidR="007D6A2D" w:rsidRDefault="007D6A2D">
      <w:pPr>
        <w:rPr>
          <w:rFonts w:ascii="Times New Roman" w:hAnsi="Times New Roman" w:cs="Times New Roman"/>
          <w:b/>
          <w:bCs/>
        </w:rPr>
      </w:pPr>
    </w:p>
    <w:p w14:paraId="518EC416" w14:textId="77777777" w:rsidR="007D6A2D" w:rsidRDefault="007D6A2D" w:rsidP="007D6A2D">
      <w:pPr>
        <w:keepNext/>
        <w:jc w:val="center"/>
      </w:pPr>
      <w:r>
        <w:rPr>
          <w:noProof/>
        </w:rPr>
        <w:drawing>
          <wp:inline distT="0" distB="0" distL="0" distR="0" wp14:anchorId="393FD533" wp14:editId="747158BC">
            <wp:extent cx="5486400" cy="3013075"/>
            <wp:effectExtent l="0" t="0" r="0" b="0"/>
            <wp:docPr id="1782241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4174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6238" w14:textId="6F58994D" w:rsidR="007D6A2D" w:rsidRPr="007D6A2D" w:rsidRDefault="007D6A2D" w:rsidP="007D6A2D">
      <w:pPr>
        <w:pStyle w:val="Caption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Sorting the sentence by words with the help of Bubble sorting method.</w:t>
      </w:r>
    </w:p>
    <w:sectPr w:rsidR="007D6A2D" w:rsidRPr="007D6A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896311">
    <w:abstractNumId w:val="8"/>
  </w:num>
  <w:num w:numId="2" w16cid:durableId="651912923">
    <w:abstractNumId w:val="6"/>
  </w:num>
  <w:num w:numId="3" w16cid:durableId="811479255">
    <w:abstractNumId w:val="5"/>
  </w:num>
  <w:num w:numId="4" w16cid:durableId="837699234">
    <w:abstractNumId w:val="4"/>
  </w:num>
  <w:num w:numId="5" w16cid:durableId="1099328237">
    <w:abstractNumId w:val="7"/>
  </w:num>
  <w:num w:numId="6" w16cid:durableId="486628502">
    <w:abstractNumId w:val="3"/>
  </w:num>
  <w:num w:numId="7" w16cid:durableId="1366522094">
    <w:abstractNumId w:val="2"/>
  </w:num>
  <w:num w:numId="8" w16cid:durableId="1151484380">
    <w:abstractNumId w:val="1"/>
  </w:num>
  <w:num w:numId="9" w16cid:durableId="55674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AA1"/>
    <w:rsid w:val="00250304"/>
    <w:rsid w:val="0029639D"/>
    <w:rsid w:val="00326F90"/>
    <w:rsid w:val="007D6A2D"/>
    <w:rsid w:val="00AA1D8D"/>
    <w:rsid w:val="00B47730"/>
    <w:rsid w:val="00CB0664"/>
    <w:rsid w:val="00DB30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6A87"/>
  <w14:defaultImageDpi w14:val="300"/>
  <w15:docId w15:val="{C2243ABA-173A-4CF0-9DBD-CF8AF43D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working 8831</cp:lastModifiedBy>
  <cp:revision>2</cp:revision>
  <dcterms:created xsi:type="dcterms:W3CDTF">2013-12-23T23:15:00Z</dcterms:created>
  <dcterms:modified xsi:type="dcterms:W3CDTF">2025-09-25T20:39:00Z</dcterms:modified>
  <cp:category/>
</cp:coreProperties>
</file>